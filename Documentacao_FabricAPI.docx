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6C22A" w14:textId="77777777" w:rsidR="001077BD" w:rsidRPr="00222544" w:rsidRDefault="00000000">
      <w:pPr>
        <w:pStyle w:val="Ttulo1"/>
        <w:rPr>
          <w:lang w:val="pt-BR"/>
        </w:rPr>
      </w:pPr>
      <w:r w:rsidRPr="00222544">
        <w:rPr>
          <w:lang w:val="pt-BR"/>
        </w:rPr>
        <w:t>Documentação da Integração com Microsoft Fabric API</w:t>
      </w:r>
    </w:p>
    <w:p w14:paraId="52A38399" w14:textId="77777777" w:rsidR="001077BD" w:rsidRPr="00222544" w:rsidRDefault="00000000">
      <w:pPr>
        <w:pStyle w:val="Ttulo2"/>
        <w:rPr>
          <w:lang w:val="pt-BR"/>
        </w:rPr>
      </w:pPr>
      <w:r w:rsidRPr="00222544">
        <w:rPr>
          <w:lang w:val="pt-BR"/>
        </w:rPr>
        <w:t>1. Introdução</w:t>
      </w:r>
    </w:p>
    <w:p w14:paraId="65FC6337" w14:textId="77777777" w:rsidR="001077BD" w:rsidRPr="00222544" w:rsidRDefault="00000000" w:rsidP="009B2132">
      <w:pPr>
        <w:jc w:val="both"/>
        <w:rPr>
          <w:lang w:val="pt-BR"/>
        </w:rPr>
      </w:pPr>
      <w:r w:rsidRPr="00222544">
        <w:rPr>
          <w:lang w:val="pt-BR"/>
        </w:rPr>
        <w:t>Este documento descreve o processo de autenticação e consumo da API do Microsoft Fabric utilizando Python e OAuth2. O objetivo é fornecer um guia passo a passo para registrar um aplicativo no Azure AD, gerar um token de acesso e realizar chamadas para a API.</w:t>
      </w:r>
    </w:p>
    <w:p w14:paraId="1E771EA2" w14:textId="77777777" w:rsidR="001077BD" w:rsidRPr="00222544" w:rsidRDefault="00000000">
      <w:pPr>
        <w:pStyle w:val="Ttulo2"/>
        <w:rPr>
          <w:lang w:val="pt-BR"/>
        </w:rPr>
      </w:pPr>
      <w:r w:rsidRPr="00222544">
        <w:rPr>
          <w:lang w:val="pt-BR"/>
        </w:rPr>
        <w:t>2. Configuração no Azure AD</w:t>
      </w:r>
    </w:p>
    <w:p w14:paraId="5ADEE4AC" w14:textId="77777777" w:rsidR="001077BD" w:rsidRPr="00222544" w:rsidRDefault="00000000">
      <w:pPr>
        <w:rPr>
          <w:b/>
          <w:bCs/>
          <w:lang w:val="pt-BR"/>
        </w:rPr>
      </w:pPr>
      <w:r w:rsidRPr="00222544">
        <w:rPr>
          <w:lang w:val="pt-BR"/>
        </w:rPr>
        <w:t xml:space="preserve">1. Acesse o portal do Azure: </w:t>
      </w:r>
      <w:r w:rsidRPr="00222544">
        <w:rPr>
          <w:b/>
          <w:bCs/>
          <w:lang w:val="pt-BR"/>
        </w:rPr>
        <w:t>https://portal.azure.com/</w:t>
      </w:r>
    </w:p>
    <w:p w14:paraId="33F780B0" w14:textId="77777777" w:rsidR="001077BD" w:rsidRPr="00222544" w:rsidRDefault="00000000">
      <w:pPr>
        <w:rPr>
          <w:lang w:val="pt-BR"/>
        </w:rPr>
      </w:pPr>
      <w:r w:rsidRPr="00222544">
        <w:rPr>
          <w:lang w:val="pt-BR"/>
        </w:rPr>
        <w:t xml:space="preserve">2. Vá para "Azure Active </w:t>
      </w:r>
      <w:proofErr w:type="spellStart"/>
      <w:r w:rsidRPr="00222544">
        <w:rPr>
          <w:lang w:val="pt-BR"/>
        </w:rPr>
        <w:t>Directory</w:t>
      </w:r>
      <w:proofErr w:type="spellEnd"/>
      <w:r w:rsidRPr="00222544">
        <w:rPr>
          <w:lang w:val="pt-BR"/>
        </w:rPr>
        <w:t>" &gt; "</w:t>
      </w:r>
      <w:r w:rsidRPr="00222544">
        <w:rPr>
          <w:b/>
          <w:bCs/>
          <w:lang w:val="pt-BR"/>
        </w:rPr>
        <w:t>Registros de Aplicativo</w:t>
      </w:r>
      <w:r w:rsidRPr="00222544">
        <w:rPr>
          <w:lang w:val="pt-BR"/>
        </w:rPr>
        <w:t>" e clique em "</w:t>
      </w:r>
      <w:r w:rsidRPr="00222544">
        <w:rPr>
          <w:b/>
          <w:bCs/>
          <w:lang w:val="pt-BR"/>
        </w:rPr>
        <w:t>Novo registro</w:t>
      </w:r>
      <w:r w:rsidRPr="00222544">
        <w:rPr>
          <w:lang w:val="pt-BR"/>
        </w:rPr>
        <w:t>".</w:t>
      </w:r>
    </w:p>
    <w:p w14:paraId="3910B07C" w14:textId="77777777" w:rsidR="001077BD" w:rsidRPr="00222544" w:rsidRDefault="00000000">
      <w:pPr>
        <w:rPr>
          <w:lang w:val="pt-BR"/>
        </w:rPr>
      </w:pPr>
      <w:r w:rsidRPr="00222544">
        <w:rPr>
          <w:lang w:val="pt-BR"/>
        </w:rPr>
        <w:t>3. Configure os seguintes campos:</w:t>
      </w:r>
    </w:p>
    <w:p w14:paraId="504F6900" w14:textId="6AAF48F7" w:rsidR="001077BD" w:rsidRPr="00222544" w:rsidRDefault="00000000" w:rsidP="00222544">
      <w:pPr>
        <w:pStyle w:val="PargrafodaLista"/>
        <w:numPr>
          <w:ilvl w:val="0"/>
          <w:numId w:val="10"/>
        </w:numPr>
        <w:rPr>
          <w:lang w:val="pt-BR"/>
        </w:rPr>
      </w:pPr>
      <w:r w:rsidRPr="00222544">
        <w:rPr>
          <w:lang w:val="pt-BR"/>
        </w:rPr>
        <w:t xml:space="preserve">Nome: </w:t>
      </w:r>
      <w:proofErr w:type="spellStart"/>
      <w:r w:rsidRPr="00222544">
        <w:rPr>
          <w:lang w:val="pt-BR"/>
        </w:rPr>
        <w:t>FabricAPI</w:t>
      </w:r>
      <w:proofErr w:type="spellEnd"/>
    </w:p>
    <w:p w14:paraId="117C0AAE" w14:textId="4887902F" w:rsidR="001077BD" w:rsidRPr="00222544" w:rsidRDefault="00000000" w:rsidP="00222544">
      <w:pPr>
        <w:pStyle w:val="PargrafodaLista"/>
        <w:numPr>
          <w:ilvl w:val="0"/>
          <w:numId w:val="10"/>
        </w:numPr>
        <w:rPr>
          <w:lang w:val="pt-BR"/>
        </w:rPr>
      </w:pPr>
      <w:r w:rsidRPr="00222544">
        <w:rPr>
          <w:lang w:val="pt-BR"/>
        </w:rPr>
        <w:t>Tipo de conta: Contas na organização</w:t>
      </w:r>
    </w:p>
    <w:p w14:paraId="2873DA21" w14:textId="77777777" w:rsidR="00222544" w:rsidRDefault="00222544" w:rsidP="00222544">
      <w:pPr>
        <w:ind w:left="2160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5E9ECD5A" wp14:editId="66FDA0F3">
            <wp:simplePos x="0" y="0"/>
            <wp:positionH relativeFrom="page">
              <wp:posOffset>1153192</wp:posOffset>
            </wp:positionH>
            <wp:positionV relativeFrom="page">
              <wp:posOffset>4641890</wp:posOffset>
            </wp:positionV>
            <wp:extent cx="5235960" cy="2432540"/>
            <wp:effectExtent l="0" t="0" r="3175" b="6350"/>
            <wp:wrapTight wrapText="bothSides">
              <wp:wrapPolygon edited="0">
                <wp:start x="0" y="0"/>
                <wp:lineTo x="0" y="21487"/>
                <wp:lineTo x="21535" y="21487"/>
                <wp:lineTo x="21535" y="0"/>
                <wp:lineTo x="0" y="0"/>
              </wp:wrapPolygon>
            </wp:wrapTight>
            <wp:docPr id="108438131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8131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960" cy="243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222544">
        <w:rPr>
          <w:lang w:val="pt-BR"/>
        </w:rPr>
        <w:t xml:space="preserve">   </w:t>
      </w:r>
    </w:p>
    <w:p w14:paraId="026065B7" w14:textId="77777777" w:rsidR="00222544" w:rsidRDefault="00222544">
      <w:pPr>
        <w:rPr>
          <w:lang w:val="pt-BR"/>
        </w:rPr>
      </w:pPr>
      <w:r>
        <w:rPr>
          <w:lang w:val="pt-BR"/>
        </w:rPr>
        <w:br w:type="page"/>
      </w:r>
    </w:p>
    <w:p w14:paraId="5EB27B58" w14:textId="7F83E7CB" w:rsidR="001077BD" w:rsidRPr="00222544" w:rsidRDefault="00000000" w:rsidP="00222544">
      <w:pPr>
        <w:pStyle w:val="PargrafodaLista"/>
        <w:numPr>
          <w:ilvl w:val="0"/>
          <w:numId w:val="12"/>
        </w:numPr>
        <w:rPr>
          <w:lang w:val="pt-BR"/>
        </w:rPr>
      </w:pPr>
      <w:r w:rsidRPr="00222544">
        <w:rPr>
          <w:lang w:val="pt-BR"/>
        </w:rPr>
        <w:lastRenderedPageBreak/>
        <w:t xml:space="preserve">Redirecionamento: </w:t>
      </w:r>
      <w:hyperlink r:id="rId7" w:history="1">
        <w:r w:rsidR="00222544" w:rsidRPr="00222544">
          <w:rPr>
            <w:rStyle w:val="Hyperlink"/>
            <w:lang w:val="pt-BR"/>
          </w:rPr>
          <w:t>http://localhost:5000/callback</w:t>
        </w:r>
      </w:hyperlink>
    </w:p>
    <w:p w14:paraId="1A9FB2D6" w14:textId="4A80DA67" w:rsidR="00222544" w:rsidRPr="00222544" w:rsidRDefault="00222544" w:rsidP="00222544">
      <w:pPr>
        <w:ind w:left="720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C477B42" wp14:editId="0F2260E7">
            <wp:simplePos x="0" y="0"/>
            <wp:positionH relativeFrom="page">
              <wp:posOffset>1143000</wp:posOffset>
            </wp:positionH>
            <wp:positionV relativeFrom="page">
              <wp:posOffset>1229360</wp:posOffset>
            </wp:positionV>
            <wp:extent cx="5486400" cy="2548890"/>
            <wp:effectExtent l="0" t="0" r="0" b="3810"/>
            <wp:wrapNone/>
            <wp:docPr id="170409820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98209" name="Imagem 1" descr="Interface gráfica do usuári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11E4C" w14:textId="7669CEEA" w:rsidR="00222544" w:rsidRDefault="00222544">
      <w:pPr>
        <w:rPr>
          <w:lang w:val="pt-BR"/>
        </w:rPr>
      </w:pPr>
    </w:p>
    <w:p w14:paraId="3B3DDBA1" w14:textId="77777777" w:rsidR="00222544" w:rsidRDefault="00222544">
      <w:pPr>
        <w:rPr>
          <w:lang w:val="pt-BR"/>
        </w:rPr>
      </w:pPr>
    </w:p>
    <w:p w14:paraId="06857CF8" w14:textId="77777777" w:rsidR="00222544" w:rsidRDefault="00222544">
      <w:pPr>
        <w:rPr>
          <w:lang w:val="pt-BR"/>
        </w:rPr>
      </w:pPr>
    </w:p>
    <w:p w14:paraId="12F25182" w14:textId="77777777" w:rsidR="00222544" w:rsidRDefault="00222544">
      <w:pPr>
        <w:rPr>
          <w:lang w:val="pt-BR"/>
        </w:rPr>
      </w:pPr>
    </w:p>
    <w:p w14:paraId="683BEB6A" w14:textId="77777777" w:rsidR="00222544" w:rsidRDefault="00222544">
      <w:pPr>
        <w:rPr>
          <w:lang w:val="pt-BR"/>
        </w:rPr>
      </w:pPr>
    </w:p>
    <w:p w14:paraId="23EE151F" w14:textId="77777777" w:rsidR="00222544" w:rsidRDefault="00222544">
      <w:pPr>
        <w:rPr>
          <w:lang w:val="pt-BR"/>
        </w:rPr>
      </w:pPr>
    </w:p>
    <w:p w14:paraId="7063825D" w14:textId="77777777" w:rsidR="00222544" w:rsidRPr="00222544" w:rsidRDefault="00222544" w:rsidP="00222544">
      <w:pPr>
        <w:rPr>
          <w:lang w:val="pt-BR"/>
        </w:rPr>
      </w:pPr>
    </w:p>
    <w:p w14:paraId="650AC0F2" w14:textId="50187460" w:rsidR="00222544" w:rsidRDefault="00222544">
      <w:pPr>
        <w:rPr>
          <w:lang w:val="pt-BR"/>
        </w:rPr>
      </w:pPr>
    </w:p>
    <w:p w14:paraId="157B335E" w14:textId="55356343" w:rsidR="00222544" w:rsidRPr="00222544" w:rsidRDefault="00222544" w:rsidP="00222544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8CE536" wp14:editId="5C0C181D">
            <wp:simplePos x="0" y="0"/>
            <wp:positionH relativeFrom="page">
              <wp:posOffset>1321645</wp:posOffset>
            </wp:positionH>
            <wp:positionV relativeFrom="page">
              <wp:posOffset>4460750</wp:posOffset>
            </wp:positionV>
            <wp:extent cx="5486400" cy="2193290"/>
            <wp:effectExtent l="0" t="0" r="0" b="0"/>
            <wp:wrapSquare wrapText="bothSides"/>
            <wp:docPr id="160337286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7286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2544">
        <w:rPr>
          <w:lang w:val="pt-BR"/>
        </w:rPr>
        <w:t>AUTENTICAÇÃO:</w:t>
      </w:r>
    </w:p>
    <w:p w14:paraId="0E74AD99" w14:textId="5FD384E3" w:rsidR="00222544" w:rsidRDefault="00222544">
      <w:pPr>
        <w:rPr>
          <w:lang w:val="pt-BR"/>
        </w:rPr>
      </w:pPr>
    </w:p>
    <w:p w14:paraId="5095D393" w14:textId="77777777" w:rsidR="00222544" w:rsidRDefault="00222544">
      <w:pPr>
        <w:rPr>
          <w:lang w:val="pt-BR"/>
        </w:rPr>
      </w:pPr>
    </w:p>
    <w:p w14:paraId="76E73DC8" w14:textId="77777777" w:rsidR="00222544" w:rsidRDefault="00222544">
      <w:pPr>
        <w:rPr>
          <w:lang w:val="pt-BR"/>
        </w:rPr>
      </w:pPr>
    </w:p>
    <w:p w14:paraId="71AD612E" w14:textId="4DA170BF" w:rsidR="00222544" w:rsidRDefault="00222544">
      <w:pPr>
        <w:rPr>
          <w:lang w:val="pt-BR"/>
        </w:rPr>
      </w:pPr>
    </w:p>
    <w:p w14:paraId="0476118D" w14:textId="77777777" w:rsidR="00222544" w:rsidRDefault="00222544">
      <w:pPr>
        <w:rPr>
          <w:lang w:val="pt-BR"/>
        </w:rPr>
      </w:pPr>
    </w:p>
    <w:p w14:paraId="4C1E1FAC" w14:textId="6D0AB6BA" w:rsidR="00222544" w:rsidRPr="00222544" w:rsidRDefault="00222544">
      <w:pPr>
        <w:rPr>
          <w:lang w:val="pt-BR"/>
        </w:rPr>
      </w:pPr>
    </w:p>
    <w:p w14:paraId="2D7ADF4A" w14:textId="77777777" w:rsidR="00222544" w:rsidRDefault="00222544">
      <w:pPr>
        <w:rPr>
          <w:lang w:val="pt-BR"/>
        </w:rPr>
      </w:pPr>
    </w:p>
    <w:p w14:paraId="673778D0" w14:textId="77777777" w:rsidR="00222544" w:rsidRPr="00222544" w:rsidRDefault="00222544">
      <w:pPr>
        <w:rPr>
          <w:lang w:val="pt-BR"/>
        </w:rPr>
      </w:pPr>
    </w:p>
    <w:p w14:paraId="4B46AC85" w14:textId="77777777" w:rsidR="00222544" w:rsidRPr="00222544" w:rsidRDefault="00222544">
      <w:pPr>
        <w:rPr>
          <w:lang w:val="pt-BR"/>
        </w:rPr>
      </w:pPr>
    </w:p>
    <w:p w14:paraId="0032B969" w14:textId="77777777" w:rsidR="001077BD" w:rsidRPr="00222544" w:rsidRDefault="00000000">
      <w:pPr>
        <w:rPr>
          <w:lang w:val="pt-BR"/>
        </w:rPr>
      </w:pPr>
      <w:r w:rsidRPr="00222544">
        <w:rPr>
          <w:lang w:val="pt-BR"/>
        </w:rPr>
        <w:t>4. Após criar o aplicativo, copie os seguintes valores:</w:t>
      </w:r>
    </w:p>
    <w:p w14:paraId="34FFADD6" w14:textId="2BFED43F" w:rsidR="001077BD" w:rsidRDefault="00000000" w:rsidP="00222544">
      <w:pPr>
        <w:pStyle w:val="PargrafodaLista"/>
        <w:numPr>
          <w:ilvl w:val="0"/>
          <w:numId w:val="11"/>
        </w:numPr>
      </w:pPr>
      <w:r>
        <w:t>Application (Client) ID</w:t>
      </w:r>
    </w:p>
    <w:p w14:paraId="4FBCC987" w14:textId="2101E834" w:rsidR="001077BD" w:rsidRDefault="00000000" w:rsidP="00222544">
      <w:pPr>
        <w:pStyle w:val="PargrafodaLista"/>
        <w:numPr>
          <w:ilvl w:val="0"/>
          <w:numId w:val="11"/>
        </w:numPr>
      </w:pPr>
      <w:r>
        <w:t>Directory (Tenant) ID</w:t>
      </w:r>
    </w:p>
    <w:p w14:paraId="3161849C" w14:textId="77777777" w:rsidR="00222544" w:rsidRPr="00222544" w:rsidRDefault="00222544" w:rsidP="00222544">
      <w:pPr>
        <w:ind w:left="720"/>
        <w:rPr>
          <w:lang w:val="pt-BR"/>
        </w:rPr>
      </w:pPr>
      <w:r w:rsidRPr="00222544">
        <w:rPr>
          <w:lang w:val="pt-BR"/>
        </w:rPr>
        <w:t>Nome de exibição</w:t>
      </w:r>
    </w:p>
    <w:p w14:paraId="05292C1E" w14:textId="77777777" w:rsidR="00222544" w:rsidRPr="00222544" w:rsidRDefault="00222544" w:rsidP="00222544">
      <w:pPr>
        <w:ind w:left="720"/>
        <w:rPr>
          <w:b/>
          <w:bCs/>
          <w:lang w:val="pt-BR"/>
        </w:rPr>
      </w:pPr>
      <w:proofErr w:type="spellStart"/>
      <w:r w:rsidRPr="00222544">
        <w:rPr>
          <w:b/>
          <w:bCs/>
          <w:lang w:val="pt-BR"/>
        </w:rPr>
        <w:t>FabricAPI</w:t>
      </w:r>
      <w:proofErr w:type="spellEnd"/>
    </w:p>
    <w:p w14:paraId="178E3BCA" w14:textId="3F049E5E" w:rsidR="00222544" w:rsidRPr="00222544" w:rsidRDefault="00222544" w:rsidP="00222544">
      <w:pPr>
        <w:ind w:left="720"/>
        <w:rPr>
          <w:lang w:val="pt-BR"/>
        </w:rPr>
      </w:pPr>
      <w:r w:rsidRPr="00222544">
        <w:rPr>
          <w:lang w:val="pt-BR"/>
        </w:rPr>
        <w:t>ID do aplicativo (cliente)</w:t>
      </w:r>
      <w:r>
        <w:rPr>
          <w:lang w:val="pt-BR"/>
        </w:rPr>
        <w:t xml:space="preserve"> / </w:t>
      </w:r>
      <w:r>
        <w:t>Application (Client) ID</w:t>
      </w:r>
    </w:p>
    <w:p w14:paraId="46987366" w14:textId="77777777" w:rsidR="00222544" w:rsidRPr="00222544" w:rsidRDefault="00222544" w:rsidP="00222544">
      <w:pPr>
        <w:ind w:left="720"/>
        <w:rPr>
          <w:b/>
          <w:bCs/>
          <w:lang w:val="pt-BR"/>
        </w:rPr>
      </w:pPr>
      <w:r w:rsidRPr="00222544">
        <w:rPr>
          <w:b/>
          <w:bCs/>
          <w:lang w:val="pt-BR"/>
        </w:rPr>
        <w:t>03f12ddb-c47a-420e-bceb-0e6a8ccdfaad</w:t>
      </w:r>
    </w:p>
    <w:p w14:paraId="618FE0AD" w14:textId="77777777" w:rsidR="00222544" w:rsidRPr="00222544" w:rsidRDefault="00222544" w:rsidP="00222544">
      <w:pPr>
        <w:ind w:left="720"/>
        <w:rPr>
          <w:lang w:val="pt-BR"/>
        </w:rPr>
      </w:pPr>
      <w:r w:rsidRPr="00222544">
        <w:rPr>
          <w:lang w:val="pt-BR"/>
        </w:rPr>
        <w:t>ID do Objeto</w:t>
      </w:r>
    </w:p>
    <w:p w14:paraId="67AB37C5" w14:textId="77777777" w:rsidR="00222544" w:rsidRPr="00222544" w:rsidRDefault="00222544" w:rsidP="00222544">
      <w:pPr>
        <w:ind w:left="720"/>
        <w:rPr>
          <w:b/>
          <w:bCs/>
          <w:lang w:val="pt-BR"/>
        </w:rPr>
      </w:pPr>
      <w:r w:rsidRPr="00222544">
        <w:rPr>
          <w:b/>
          <w:bCs/>
          <w:lang w:val="pt-BR"/>
        </w:rPr>
        <w:t>597a0102-1caf-4f20-a51a-221f91e1f4de</w:t>
      </w:r>
    </w:p>
    <w:p w14:paraId="2E876220" w14:textId="56CFF2F4" w:rsidR="00222544" w:rsidRPr="00222544" w:rsidRDefault="00222544" w:rsidP="00222544">
      <w:pPr>
        <w:ind w:left="720"/>
        <w:rPr>
          <w:lang w:val="pt-BR"/>
        </w:rPr>
      </w:pPr>
      <w:r w:rsidRPr="00222544">
        <w:rPr>
          <w:lang w:val="pt-BR"/>
        </w:rPr>
        <w:t>ID do diretório (locatário)</w:t>
      </w:r>
      <w:r>
        <w:rPr>
          <w:lang w:val="pt-BR"/>
        </w:rPr>
        <w:t xml:space="preserve"> / </w:t>
      </w:r>
      <w:proofErr w:type="spellStart"/>
      <w:r w:rsidRPr="00222544">
        <w:rPr>
          <w:lang w:val="pt-BR"/>
        </w:rPr>
        <w:t>Directory</w:t>
      </w:r>
      <w:proofErr w:type="spellEnd"/>
      <w:r w:rsidRPr="00222544">
        <w:rPr>
          <w:lang w:val="pt-BR"/>
        </w:rPr>
        <w:t xml:space="preserve"> (</w:t>
      </w:r>
      <w:proofErr w:type="spellStart"/>
      <w:r w:rsidRPr="00222544">
        <w:rPr>
          <w:lang w:val="pt-BR"/>
        </w:rPr>
        <w:t>Tenant</w:t>
      </w:r>
      <w:proofErr w:type="spellEnd"/>
      <w:r w:rsidRPr="00222544">
        <w:rPr>
          <w:lang w:val="pt-BR"/>
        </w:rPr>
        <w:t>) ID</w:t>
      </w:r>
    </w:p>
    <w:p w14:paraId="1ACC2C23" w14:textId="77777777" w:rsidR="00222544" w:rsidRPr="00222544" w:rsidRDefault="00222544" w:rsidP="00222544">
      <w:pPr>
        <w:ind w:left="720"/>
        <w:rPr>
          <w:b/>
          <w:bCs/>
          <w:lang w:val="pt-BR"/>
        </w:rPr>
      </w:pPr>
      <w:r w:rsidRPr="00222544">
        <w:rPr>
          <w:b/>
          <w:bCs/>
          <w:lang w:val="pt-BR"/>
        </w:rPr>
        <w:t>6653b20a-edb6-44e9-b25f-e28c14679f1d</w:t>
      </w:r>
    </w:p>
    <w:p w14:paraId="25C5EB45" w14:textId="77777777" w:rsidR="00222544" w:rsidRPr="00222544" w:rsidRDefault="00222544" w:rsidP="00222544">
      <w:pPr>
        <w:ind w:left="720"/>
        <w:rPr>
          <w:lang w:val="pt-BR"/>
        </w:rPr>
      </w:pPr>
      <w:r w:rsidRPr="00222544">
        <w:rPr>
          <w:lang w:val="pt-BR"/>
        </w:rPr>
        <w:t xml:space="preserve">Valor </w:t>
      </w:r>
      <w:proofErr w:type="spellStart"/>
      <w:r w:rsidRPr="00222544">
        <w:rPr>
          <w:lang w:val="pt-BR"/>
        </w:rPr>
        <w:t>secret</w:t>
      </w:r>
      <w:proofErr w:type="spellEnd"/>
    </w:p>
    <w:p w14:paraId="34DF8484" w14:textId="77777777" w:rsidR="00222544" w:rsidRPr="00222544" w:rsidRDefault="00222544" w:rsidP="00222544">
      <w:pPr>
        <w:ind w:left="720"/>
        <w:rPr>
          <w:b/>
          <w:bCs/>
          <w:lang w:val="pt-BR"/>
        </w:rPr>
      </w:pPr>
      <w:r w:rsidRPr="00222544">
        <w:rPr>
          <w:b/>
          <w:bCs/>
          <w:lang w:val="pt-BR"/>
        </w:rPr>
        <w:t>O2L8Q~TT6T3pecCHFGRinXB.rqm75a0ib4GfYcLt</w:t>
      </w:r>
    </w:p>
    <w:p w14:paraId="7DEB9C9B" w14:textId="77777777" w:rsidR="00222544" w:rsidRPr="00222544" w:rsidRDefault="00222544" w:rsidP="00222544">
      <w:pPr>
        <w:ind w:left="720"/>
        <w:rPr>
          <w:lang w:val="pt-BR"/>
        </w:rPr>
      </w:pPr>
      <w:r w:rsidRPr="00222544">
        <w:rPr>
          <w:lang w:val="pt-BR"/>
        </w:rPr>
        <w:t>ID Secreto</w:t>
      </w:r>
    </w:p>
    <w:p w14:paraId="52E3F2A6" w14:textId="77777777" w:rsidR="00222544" w:rsidRDefault="00222544" w:rsidP="00222544">
      <w:pPr>
        <w:ind w:left="720"/>
        <w:rPr>
          <w:b/>
          <w:bCs/>
          <w:lang w:val="pt-BR"/>
        </w:rPr>
      </w:pPr>
      <w:r w:rsidRPr="00222544">
        <w:rPr>
          <w:b/>
          <w:bCs/>
          <w:lang w:val="pt-BR"/>
        </w:rPr>
        <w:t>dbbae66e-6165-44e3-a106-6d66ef0db408</w:t>
      </w:r>
    </w:p>
    <w:p w14:paraId="12B476B5" w14:textId="77777777" w:rsidR="00222544" w:rsidRDefault="00222544" w:rsidP="00222544">
      <w:pPr>
        <w:ind w:left="720"/>
        <w:rPr>
          <w:b/>
          <w:bCs/>
          <w:lang w:val="pt-BR"/>
        </w:rPr>
      </w:pPr>
    </w:p>
    <w:p w14:paraId="5712A895" w14:textId="77777777" w:rsidR="00222544" w:rsidRDefault="00222544" w:rsidP="00222544">
      <w:pPr>
        <w:ind w:left="720"/>
        <w:rPr>
          <w:b/>
          <w:bCs/>
          <w:lang w:val="pt-BR"/>
        </w:rPr>
      </w:pPr>
    </w:p>
    <w:p w14:paraId="2B49BD49" w14:textId="77777777" w:rsidR="00222544" w:rsidRDefault="00222544" w:rsidP="00222544">
      <w:pPr>
        <w:ind w:left="720"/>
        <w:rPr>
          <w:b/>
          <w:bCs/>
          <w:lang w:val="pt-BR"/>
        </w:rPr>
      </w:pPr>
    </w:p>
    <w:p w14:paraId="67D0DFA2" w14:textId="77777777" w:rsidR="00222544" w:rsidRDefault="00222544" w:rsidP="00222544">
      <w:pPr>
        <w:ind w:left="720"/>
        <w:rPr>
          <w:b/>
          <w:bCs/>
          <w:lang w:val="pt-BR"/>
        </w:rPr>
      </w:pPr>
    </w:p>
    <w:p w14:paraId="1769FC69" w14:textId="77777777" w:rsidR="00222544" w:rsidRDefault="00222544" w:rsidP="00222544">
      <w:pPr>
        <w:ind w:left="720"/>
        <w:rPr>
          <w:b/>
          <w:bCs/>
          <w:lang w:val="pt-BR"/>
        </w:rPr>
      </w:pPr>
    </w:p>
    <w:p w14:paraId="5221B557" w14:textId="509DD9DF" w:rsidR="00222544" w:rsidRDefault="00222544" w:rsidP="00222544">
      <w:pPr>
        <w:ind w:left="720"/>
        <w:rPr>
          <w:b/>
          <w:bCs/>
          <w:lang w:val="pt-BR"/>
        </w:rPr>
      </w:pPr>
    </w:p>
    <w:p w14:paraId="585D7843" w14:textId="77777777" w:rsidR="00222544" w:rsidRDefault="00222544" w:rsidP="00222544">
      <w:pPr>
        <w:ind w:left="720"/>
        <w:rPr>
          <w:b/>
          <w:bCs/>
          <w:lang w:val="pt-BR"/>
        </w:rPr>
      </w:pPr>
    </w:p>
    <w:p w14:paraId="7EFCAD75" w14:textId="77777777" w:rsidR="00222544" w:rsidRDefault="00222544" w:rsidP="00222544">
      <w:pPr>
        <w:ind w:left="720"/>
        <w:rPr>
          <w:b/>
          <w:bCs/>
          <w:lang w:val="pt-BR"/>
        </w:rPr>
      </w:pPr>
    </w:p>
    <w:p w14:paraId="4EF9C09B" w14:textId="77777777" w:rsidR="00222544" w:rsidRDefault="00222544" w:rsidP="00222544">
      <w:pPr>
        <w:ind w:left="720"/>
        <w:rPr>
          <w:b/>
          <w:bCs/>
          <w:lang w:val="pt-BR"/>
        </w:rPr>
      </w:pPr>
    </w:p>
    <w:p w14:paraId="783119A3" w14:textId="77777777" w:rsidR="00222544" w:rsidRDefault="00222544" w:rsidP="00222544">
      <w:pPr>
        <w:ind w:left="720"/>
        <w:rPr>
          <w:b/>
          <w:bCs/>
          <w:lang w:val="pt-BR"/>
        </w:rPr>
      </w:pPr>
    </w:p>
    <w:p w14:paraId="0035F76B" w14:textId="77777777" w:rsidR="00222544" w:rsidRPr="00222544" w:rsidRDefault="00222544">
      <w:pPr>
        <w:rPr>
          <w:lang w:val="pt-BR"/>
        </w:rPr>
      </w:pPr>
    </w:p>
    <w:p w14:paraId="188C1FA7" w14:textId="77777777" w:rsidR="001077BD" w:rsidRPr="00222544" w:rsidRDefault="00000000">
      <w:pPr>
        <w:rPr>
          <w:lang w:val="pt-BR"/>
        </w:rPr>
      </w:pPr>
      <w:r w:rsidRPr="00222544">
        <w:rPr>
          <w:lang w:val="pt-BR"/>
        </w:rPr>
        <w:t>5. Vá para "Permissões de API" e adicione as permissões:</w:t>
      </w:r>
    </w:p>
    <w:p w14:paraId="52A71AD1" w14:textId="77777777" w:rsidR="001077BD" w:rsidRPr="009B2132" w:rsidRDefault="00000000">
      <w:pPr>
        <w:rPr>
          <w:b/>
          <w:bCs/>
        </w:rPr>
      </w:pPr>
      <w:r w:rsidRPr="009B2132">
        <w:rPr>
          <w:b/>
          <w:bCs/>
          <w:lang w:val="pt-BR"/>
        </w:rPr>
        <w:t xml:space="preserve">   </w:t>
      </w:r>
      <w:r w:rsidRPr="009B2132">
        <w:rPr>
          <w:b/>
          <w:bCs/>
        </w:rPr>
        <w:t xml:space="preserve">- </w:t>
      </w:r>
      <w:proofErr w:type="spellStart"/>
      <w:proofErr w:type="gramStart"/>
      <w:r w:rsidRPr="009B2132">
        <w:rPr>
          <w:b/>
          <w:bCs/>
        </w:rPr>
        <w:t>Workspace.Read.All</w:t>
      </w:r>
      <w:proofErr w:type="spellEnd"/>
      <w:proofErr w:type="gramEnd"/>
    </w:p>
    <w:p w14:paraId="6FBC92E6" w14:textId="77777777" w:rsidR="001077BD" w:rsidRPr="009B2132" w:rsidRDefault="00000000">
      <w:pPr>
        <w:rPr>
          <w:b/>
          <w:bCs/>
        </w:rPr>
      </w:pPr>
      <w:r w:rsidRPr="009B2132">
        <w:rPr>
          <w:b/>
          <w:bCs/>
        </w:rPr>
        <w:t xml:space="preserve">   - </w:t>
      </w:r>
      <w:proofErr w:type="gramStart"/>
      <w:r w:rsidRPr="009B2132">
        <w:rPr>
          <w:b/>
          <w:bCs/>
        </w:rPr>
        <w:t>Workspace.ReadWrite.All</w:t>
      </w:r>
      <w:proofErr w:type="gramEnd"/>
    </w:p>
    <w:p w14:paraId="305C6CA1" w14:textId="77777777" w:rsidR="001077BD" w:rsidRPr="009B2132" w:rsidRDefault="00000000">
      <w:pPr>
        <w:rPr>
          <w:b/>
          <w:bCs/>
        </w:rPr>
      </w:pPr>
      <w:r w:rsidRPr="009B2132">
        <w:rPr>
          <w:b/>
          <w:bCs/>
        </w:rPr>
        <w:t xml:space="preserve">   - </w:t>
      </w:r>
      <w:proofErr w:type="gramStart"/>
      <w:r w:rsidRPr="009B2132">
        <w:rPr>
          <w:b/>
          <w:bCs/>
        </w:rPr>
        <w:t>Dataset.Read.All</w:t>
      </w:r>
      <w:proofErr w:type="gramEnd"/>
    </w:p>
    <w:p w14:paraId="64C025B1" w14:textId="77777777" w:rsidR="001077BD" w:rsidRPr="009B2132" w:rsidRDefault="00000000">
      <w:pPr>
        <w:rPr>
          <w:b/>
          <w:bCs/>
        </w:rPr>
      </w:pPr>
      <w:r w:rsidRPr="009B2132">
        <w:rPr>
          <w:b/>
          <w:bCs/>
        </w:rPr>
        <w:t xml:space="preserve">   - </w:t>
      </w:r>
      <w:proofErr w:type="gramStart"/>
      <w:r w:rsidRPr="009B2132">
        <w:rPr>
          <w:b/>
          <w:bCs/>
        </w:rPr>
        <w:t>Dataset.ReadWrite.All</w:t>
      </w:r>
      <w:proofErr w:type="gramEnd"/>
    </w:p>
    <w:p w14:paraId="3A72E2E6" w14:textId="77777777" w:rsidR="001077BD" w:rsidRPr="009B2132" w:rsidRDefault="00000000">
      <w:pPr>
        <w:rPr>
          <w:b/>
          <w:bCs/>
        </w:rPr>
      </w:pPr>
      <w:r w:rsidRPr="009B2132">
        <w:rPr>
          <w:b/>
          <w:bCs/>
        </w:rPr>
        <w:t xml:space="preserve">   - </w:t>
      </w:r>
      <w:proofErr w:type="gramStart"/>
      <w:r w:rsidRPr="009B2132">
        <w:rPr>
          <w:b/>
          <w:bCs/>
        </w:rPr>
        <w:t>Report.Read.All</w:t>
      </w:r>
      <w:proofErr w:type="gramEnd"/>
    </w:p>
    <w:p w14:paraId="0A84B56D" w14:textId="2030DCE2" w:rsidR="009B2132" w:rsidRPr="009B2132" w:rsidRDefault="00000000">
      <w:pPr>
        <w:rPr>
          <w:b/>
          <w:bCs/>
        </w:rPr>
      </w:pPr>
      <w:r w:rsidRPr="009B2132">
        <w:rPr>
          <w:b/>
          <w:bCs/>
        </w:rPr>
        <w:t xml:space="preserve">   - </w:t>
      </w:r>
      <w:proofErr w:type="spellStart"/>
      <w:proofErr w:type="gramStart"/>
      <w:r w:rsidRPr="009B2132">
        <w:rPr>
          <w:b/>
          <w:bCs/>
        </w:rPr>
        <w:t>Report.ReadWrite.All</w:t>
      </w:r>
      <w:proofErr w:type="spellEnd"/>
      <w:proofErr w:type="gramEnd"/>
    </w:p>
    <w:p w14:paraId="536E5E3A" w14:textId="77777777" w:rsidR="001077BD" w:rsidRDefault="00000000">
      <w:pPr>
        <w:rPr>
          <w:lang w:val="pt-BR"/>
        </w:rPr>
      </w:pPr>
      <w:r w:rsidRPr="00222544">
        <w:rPr>
          <w:lang w:val="pt-BR"/>
        </w:rPr>
        <w:t>6. Conceda o consentimento do administrador.</w:t>
      </w:r>
    </w:p>
    <w:p w14:paraId="7B5A9476" w14:textId="7E7EC347" w:rsidR="00222544" w:rsidRDefault="009B2132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0167A2B" wp14:editId="218106D5">
            <wp:simplePos x="0" y="0"/>
            <wp:positionH relativeFrom="page">
              <wp:posOffset>1143000</wp:posOffset>
            </wp:positionH>
            <wp:positionV relativeFrom="page">
              <wp:posOffset>3752215</wp:posOffset>
            </wp:positionV>
            <wp:extent cx="5486400" cy="2548890"/>
            <wp:effectExtent l="0" t="0" r="0" b="3810"/>
            <wp:wrapNone/>
            <wp:docPr id="1012588485" name="Imagem 1" descr="Interface gráfica do usuário, Aplicativ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88485" name="Imagem 1" descr="Interface gráfica do usuário, Aplicativo, Tabel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0C3DB" w14:textId="77777777" w:rsidR="00222544" w:rsidRDefault="00222544">
      <w:pPr>
        <w:rPr>
          <w:lang w:val="pt-BR"/>
        </w:rPr>
      </w:pPr>
    </w:p>
    <w:p w14:paraId="2A4357D6" w14:textId="77777777" w:rsidR="00222544" w:rsidRDefault="00222544">
      <w:pPr>
        <w:rPr>
          <w:lang w:val="pt-BR"/>
        </w:rPr>
      </w:pPr>
    </w:p>
    <w:p w14:paraId="5B3FBA39" w14:textId="77777777" w:rsidR="00222544" w:rsidRDefault="00222544">
      <w:pPr>
        <w:rPr>
          <w:lang w:val="pt-BR"/>
        </w:rPr>
      </w:pPr>
    </w:p>
    <w:p w14:paraId="1950458C" w14:textId="77777777" w:rsidR="00222544" w:rsidRDefault="00222544">
      <w:pPr>
        <w:rPr>
          <w:lang w:val="pt-BR"/>
        </w:rPr>
      </w:pPr>
    </w:p>
    <w:p w14:paraId="2350A235" w14:textId="77777777" w:rsidR="009B2132" w:rsidRDefault="009B2132">
      <w:pPr>
        <w:rPr>
          <w:lang w:val="pt-BR"/>
        </w:rPr>
      </w:pPr>
    </w:p>
    <w:p w14:paraId="248FFF16" w14:textId="77777777" w:rsidR="009B2132" w:rsidRDefault="009B2132">
      <w:pPr>
        <w:rPr>
          <w:lang w:val="pt-BR"/>
        </w:rPr>
      </w:pPr>
    </w:p>
    <w:p w14:paraId="15A80654" w14:textId="77777777" w:rsidR="00222544" w:rsidRDefault="00222544">
      <w:pPr>
        <w:rPr>
          <w:lang w:val="pt-BR"/>
        </w:rPr>
      </w:pPr>
    </w:p>
    <w:p w14:paraId="2FC93991" w14:textId="41AB4153" w:rsidR="00222544" w:rsidRPr="00222544" w:rsidRDefault="009B2132">
      <w:pPr>
        <w:rPr>
          <w:lang w:val="pt-BR"/>
        </w:rPr>
      </w:pPr>
      <w:r>
        <w:rPr>
          <w:lang w:val="pt-BR"/>
        </w:rPr>
        <w:br w:type="page"/>
      </w:r>
    </w:p>
    <w:p w14:paraId="4C21B15C" w14:textId="77777777" w:rsidR="001077BD" w:rsidRPr="00222544" w:rsidRDefault="00000000">
      <w:pPr>
        <w:pStyle w:val="Ttulo2"/>
        <w:rPr>
          <w:lang w:val="pt-BR"/>
        </w:rPr>
      </w:pPr>
      <w:r w:rsidRPr="00222544">
        <w:rPr>
          <w:lang w:val="pt-BR"/>
        </w:rPr>
        <w:lastRenderedPageBreak/>
        <w:t>3. Autenticação e Geração do Token</w:t>
      </w:r>
    </w:p>
    <w:p w14:paraId="439DEB8A" w14:textId="77777777" w:rsidR="001077BD" w:rsidRPr="00222544" w:rsidRDefault="00000000">
      <w:pPr>
        <w:rPr>
          <w:lang w:val="pt-BR"/>
        </w:rPr>
      </w:pPr>
      <w:r w:rsidRPr="00222544">
        <w:rPr>
          <w:lang w:val="pt-BR"/>
        </w:rPr>
        <w:t>Para autenticação, utilizamos o fluxo de "</w:t>
      </w:r>
      <w:proofErr w:type="spellStart"/>
      <w:r w:rsidRPr="00222544">
        <w:rPr>
          <w:lang w:val="pt-BR"/>
        </w:rPr>
        <w:t>authorization_code</w:t>
      </w:r>
      <w:proofErr w:type="spellEnd"/>
      <w:r w:rsidRPr="00222544">
        <w:rPr>
          <w:lang w:val="pt-BR"/>
        </w:rPr>
        <w:t>" via OAuth2, permitindo que o usuário faça login via navegador e obtenha um token válido.</w:t>
      </w:r>
    </w:p>
    <w:p w14:paraId="1C61F429" w14:textId="77777777" w:rsidR="001077BD" w:rsidRDefault="00000000">
      <w:pPr>
        <w:rPr>
          <w:lang w:val="pt-BR"/>
        </w:rPr>
      </w:pPr>
      <w:r w:rsidRPr="00222544">
        <w:rPr>
          <w:lang w:val="pt-BR"/>
        </w:rPr>
        <w:t xml:space="preserve">O código Python abaixo inicializa um servidor </w:t>
      </w:r>
      <w:proofErr w:type="spellStart"/>
      <w:r w:rsidRPr="00222544">
        <w:rPr>
          <w:lang w:val="pt-BR"/>
        </w:rPr>
        <w:t>Flask</w:t>
      </w:r>
      <w:proofErr w:type="spellEnd"/>
      <w:r w:rsidRPr="00222544">
        <w:rPr>
          <w:lang w:val="pt-BR"/>
        </w:rPr>
        <w:t xml:space="preserve"> para capturar o código de autorização e trocar pelo token de acesso:</w:t>
      </w:r>
    </w:p>
    <w:p w14:paraId="18C3BD1C" w14:textId="35D8CEED" w:rsidR="009B2132" w:rsidRPr="009B2132" w:rsidRDefault="009B2132">
      <w:r>
        <w:rPr>
          <w:noProof/>
        </w:rPr>
        <w:drawing>
          <wp:anchor distT="0" distB="0" distL="114300" distR="114300" simplePos="0" relativeHeight="251675648" behindDoc="1" locked="0" layoutInCell="1" allowOverlap="1" wp14:anchorId="19F545C1" wp14:editId="1A9A8B25">
            <wp:simplePos x="0" y="0"/>
            <wp:positionH relativeFrom="page">
              <wp:posOffset>1143000</wp:posOffset>
            </wp:positionH>
            <wp:positionV relativeFrom="page">
              <wp:posOffset>2468880</wp:posOffset>
            </wp:positionV>
            <wp:extent cx="5486400" cy="2948940"/>
            <wp:effectExtent l="0" t="0" r="0" b="3810"/>
            <wp:wrapNone/>
            <wp:docPr id="201481870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1870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2132">
        <w:br w:type="page"/>
      </w:r>
      <w:r w:rsidRPr="009B2132">
        <w:rPr>
          <w:b/>
          <w:bCs/>
        </w:rPr>
        <w:lastRenderedPageBreak/>
        <w:t>LoginFabric.py</w:t>
      </w:r>
    </w:p>
    <w:p w14:paraId="2A81B7B3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>import requests</w:t>
      </w:r>
    </w:p>
    <w:p w14:paraId="4D711535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9B2132">
        <w:rPr>
          <w:rFonts w:ascii="Courier New" w:hAnsi="Courier New" w:cs="Courier New"/>
          <w:sz w:val="16"/>
          <w:szCs w:val="16"/>
        </w:rPr>
        <w:t>webbrowser</w:t>
      </w:r>
      <w:proofErr w:type="spellEnd"/>
    </w:p>
    <w:p w14:paraId="0040C168" w14:textId="510CED73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>from flask import Flask, request</w:t>
      </w:r>
    </w:p>
    <w:p w14:paraId="4F487072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Pr="009B2132">
        <w:rPr>
          <w:rFonts w:ascii="Courier New" w:hAnsi="Courier New" w:cs="Courier New"/>
          <w:sz w:val="16"/>
          <w:szCs w:val="16"/>
        </w:rPr>
        <w:t>Configurações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 xml:space="preserve"> do Azure AD</w:t>
      </w:r>
    </w:p>
    <w:p w14:paraId="290EB210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  <w:lang w:val="pt-BR"/>
        </w:rPr>
      </w:pPr>
      <w:r w:rsidRPr="009B2132">
        <w:rPr>
          <w:rFonts w:ascii="Courier New" w:hAnsi="Courier New" w:cs="Courier New"/>
          <w:sz w:val="16"/>
          <w:szCs w:val="16"/>
          <w:lang w:val="pt-BR"/>
        </w:rPr>
        <w:t>TENANT_ID = "6653b20a-edb6-44e9-b25f-e28c14679f1d"</w:t>
      </w:r>
    </w:p>
    <w:p w14:paraId="33D1E036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  <w:lang w:val="pt-BR"/>
        </w:rPr>
      </w:pPr>
      <w:r w:rsidRPr="009B2132">
        <w:rPr>
          <w:rFonts w:ascii="Courier New" w:hAnsi="Courier New" w:cs="Courier New"/>
          <w:sz w:val="16"/>
          <w:szCs w:val="16"/>
          <w:lang w:val="pt-BR"/>
        </w:rPr>
        <w:t>CLIENT_ID = "03f12ddb-c47a-420e-bceb-0e6a8ccdfaad"</w:t>
      </w:r>
    </w:p>
    <w:p w14:paraId="15934DA3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>CLIENT_SECRET = "O2L8Q~TT6T3pecCHFGRinXB.rqm75a0ib4GfYcLt"</w:t>
      </w:r>
    </w:p>
    <w:p w14:paraId="4F162DC5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  <w:lang w:val="pt-BR"/>
        </w:rPr>
      </w:pPr>
      <w:r w:rsidRPr="009B2132">
        <w:rPr>
          <w:rFonts w:ascii="Courier New" w:hAnsi="Courier New" w:cs="Courier New"/>
          <w:sz w:val="16"/>
          <w:szCs w:val="16"/>
          <w:lang w:val="pt-BR"/>
        </w:rPr>
        <w:t>REDIRECT_URI = "http://localhost:5000/</w:t>
      </w:r>
      <w:proofErr w:type="spellStart"/>
      <w:r w:rsidRPr="009B2132">
        <w:rPr>
          <w:rFonts w:ascii="Courier New" w:hAnsi="Courier New" w:cs="Courier New"/>
          <w:sz w:val="16"/>
          <w:szCs w:val="16"/>
          <w:lang w:val="pt-BR"/>
        </w:rPr>
        <w:t>callback</w:t>
      </w:r>
      <w:proofErr w:type="spellEnd"/>
      <w:r w:rsidRPr="009B2132">
        <w:rPr>
          <w:rFonts w:ascii="Courier New" w:hAnsi="Courier New" w:cs="Courier New"/>
          <w:sz w:val="16"/>
          <w:szCs w:val="16"/>
          <w:lang w:val="pt-BR"/>
        </w:rPr>
        <w:t>"</w:t>
      </w:r>
    </w:p>
    <w:p w14:paraId="50EC408B" w14:textId="77FE40E5" w:rsidR="009B2132" w:rsidRPr="009B2132" w:rsidRDefault="009B2132" w:rsidP="009B2132">
      <w:pPr>
        <w:rPr>
          <w:rFonts w:ascii="Courier New" w:hAnsi="Courier New" w:cs="Courier New"/>
          <w:sz w:val="16"/>
          <w:szCs w:val="16"/>
          <w:lang w:val="pt-BR"/>
        </w:rPr>
      </w:pPr>
      <w:r w:rsidRPr="009B2132">
        <w:rPr>
          <w:rFonts w:ascii="Courier New" w:hAnsi="Courier New" w:cs="Courier New"/>
          <w:sz w:val="16"/>
          <w:szCs w:val="16"/>
          <w:lang w:val="pt-BR"/>
        </w:rPr>
        <w:t>SCOPE = "https://api.fabric.microsoft.com/.default"</w:t>
      </w:r>
    </w:p>
    <w:p w14:paraId="1274FA67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  <w:lang w:val="pt-BR"/>
        </w:rPr>
      </w:pPr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# Criar aplicação </w:t>
      </w:r>
      <w:proofErr w:type="spellStart"/>
      <w:r w:rsidRPr="009B2132">
        <w:rPr>
          <w:rFonts w:ascii="Courier New" w:hAnsi="Courier New" w:cs="Courier New"/>
          <w:sz w:val="16"/>
          <w:szCs w:val="16"/>
          <w:lang w:val="pt-BR"/>
        </w:rPr>
        <w:t>Flask</w:t>
      </w:r>
      <w:proofErr w:type="spellEnd"/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 para capturar o token</w:t>
      </w:r>
    </w:p>
    <w:p w14:paraId="020BC4CC" w14:textId="700C9583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>app = Flask(__name__)</w:t>
      </w:r>
    </w:p>
    <w:p w14:paraId="188983EE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>@</w:t>
      </w:r>
      <w:proofErr w:type="gramStart"/>
      <w:r w:rsidRPr="009B2132">
        <w:rPr>
          <w:rFonts w:ascii="Courier New" w:hAnsi="Courier New" w:cs="Courier New"/>
          <w:sz w:val="16"/>
          <w:szCs w:val="16"/>
        </w:rPr>
        <w:t>app.route</w:t>
      </w:r>
      <w:proofErr w:type="gramEnd"/>
      <w:r w:rsidRPr="009B2132">
        <w:rPr>
          <w:rFonts w:ascii="Courier New" w:hAnsi="Courier New" w:cs="Courier New"/>
          <w:sz w:val="16"/>
          <w:szCs w:val="16"/>
        </w:rPr>
        <w:t>('/')</w:t>
      </w:r>
    </w:p>
    <w:p w14:paraId="6E96EF51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 xml:space="preserve">def </w:t>
      </w:r>
      <w:proofErr w:type="gramStart"/>
      <w:r w:rsidRPr="009B2132">
        <w:rPr>
          <w:rFonts w:ascii="Courier New" w:hAnsi="Courier New" w:cs="Courier New"/>
          <w:sz w:val="16"/>
          <w:szCs w:val="16"/>
        </w:rPr>
        <w:t>login(</w:t>
      </w:r>
      <w:proofErr w:type="gramEnd"/>
      <w:r w:rsidRPr="009B2132">
        <w:rPr>
          <w:rFonts w:ascii="Courier New" w:hAnsi="Courier New" w:cs="Courier New"/>
          <w:sz w:val="16"/>
          <w:szCs w:val="16"/>
        </w:rPr>
        <w:t>):</w:t>
      </w:r>
    </w:p>
    <w:p w14:paraId="2F67ED90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 xml:space="preserve">    </w:t>
      </w:r>
      <w:proofErr w:type="spellStart"/>
      <w:r w:rsidRPr="009B2132">
        <w:rPr>
          <w:rFonts w:ascii="Courier New" w:hAnsi="Courier New" w:cs="Courier New"/>
          <w:sz w:val="16"/>
          <w:szCs w:val="16"/>
        </w:rPr>
        <w:t>auth_url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 xml:space="preserve"> = (</w:t>
      </w:r>
    </w:p>
    <w:p w14:paraId="41117FF5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>        f"</w:t>
      </w:r>
      <w:proofErr w:type="gramStart"/>
      <w:r w:rsidRPr="009B2132">
        <w:rPr>
          <w:rFonts w:ascii="Courier New" w:hAnsi="Courier New" w:cs="Courier New"/>
          <w:sz w:val="16"/>
          <w:szCs w:val="16"/>
        </w:rPr>
        <w:t>https://login.microsoftonline.com/{</w:t>
      </w:r>
      <w:proofErr w:type="gramEnd"/>
      <w:r w:rsidRPr="009B2132">
        <w:rPr>
          <w:rFonts w:ascii="Courier New" w:hAnsi="Courier New" w:cs="Courier New"/>
          <w:sz w:val="16"/>
          <w:szCs w:val="16"/>
        </w:rPr>
        <w:t>TENANT_ID}/oauth2/v2.0/authorize"</w:t>
      </w:r>
    </w:p>
    <w:p w14:paraId="5766C141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>        f"?</w:t>
      </w:r>
      <w:proofErr w:type="spellStart"/>
      <w:r w:rsidRPr="009B2132">
        <w:rPr>
          <w:rFonts w:ascii="Courier New" w:hAnsi="Courier New" w:cs="Courier New"/>
          <w:sz w:val="16"/>
          <w:szCs w:val="16"/>
        </w:rPr>
        <w:t>client_id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>={CLIENT_ID}"</w:t>
      </w:r>
    </w:p>
    <w:p w14:paraId="1C10BFFE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>        f"&amp;</w:t>
      </w:r>
      <w:proofErr w:type="spellStart"/>
      <w:r w:rsidRPr="009B2132">
        <w:rPr>
          <w:rFonts w:ascii="Courier New" w:hAnsi="Courier New" w:cs="Courier New"/>
          <w:sz w:val="16"/>
          <w:szCs w:val="16"/>
        </w:rPr>
        <w:t>response_type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>=code"</w:t>
      </w:r>
    </w:p>
    <w:p w14:paraId="49A243E5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>        f"&amp;</w:t>
      </w:r>
      <w:proofErr w:type="spellStart"/>
      <w:r w:rsidRPr="009B2132">
        <w:rPr>
          <w:rFonts w:ascii="Courier New" w:hAnsi="Courier New" w:cs="Courier New"/>
          <w:sz w:val="16"/>
          <w:szCs w:val="16"/>
        </w:rPr>
        <w:t>redirect_uri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>={REDIRECT_URI}"</w:t>
      </w:r>
    </w:p>
    <w:p w14:paraId="7113931D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>        f"&amp;</w:t>
      </w:r>
      <w:proofErr w:type="spellStart"/>
      <w:r w:rsidRPr="009B2132">
        <w:rPr>
          <w:rFonts w:ascii="Courier New" w:hAnsi="Courier New" w:cs="Courier New"/>
          <w:sz w:val="16"/>
          <w:szCs w:val="16"/>
        </w:rPr>
        <w:t>response_mode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>=query"</w:t>
      </w:r>
    </w:p>
    <w:p w14:paraId="16FFA118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 xml:space="preserve">        </w:t>
      </w:r>
      <w:proofErr w:type="spellStart"/>
      <w:r w:rsidRPr="009B2132">
        <w:rPr>
          <w:rFonts w:ascii="Courier New" w:hAnsi="Courier New" w:cs="Courier New"/>
          <w:sz w:val="16"/>
          <w:szCs w:val="16"/>
        </w:rPr>
        <w:t>f"&amp;scope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>={SCOPE}"</w:t>
      </w:r>
    </w:p>
    <w:p w14:paraId="67D3DC60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 xml:space="preserve">        </w:t>
      </w:r>
      <w:proofErr w:type="spellStart"/>
      <w:r w:rsidRPr="009B2132">
        <w:rPr>
          <w:rFonts w:ascii="Courier New" w:hAnsi="Courier New" w:cs="Courier New"/>
          <w:sz w:val="16"/>
          <w:szCs w:val="16"/>
        </w:rPr>
        <w:t>f"&amp;state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>=12345"</w:t>
      </w:r>
    </w:p>
    <w:p w14:paraId="45BA33BA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  <w:lang w:val="pt-BR"/>
        </w:rPr>
      </w:pPr>
      <w:r w:rsidRPr="009B2132">
        <w:rPr>
          <w:rFonts w:ascii="Courier New" w:hAnsi="Courier New" w:cs="Courier New"/>
          <w:sz w:val="16"/>
          <w:szCs w:val="16"/>
        </w:rPr>
        <w:t xml:space="preserve">    </w:t>
      </w:r>
      <w:r w:rsidRPr="009B2132">
        <w:rPr>
          <w:rFonts w:ascii="Courier New" w:hAnsi="Courier New" w:cs="Courier New"/>
          <w:sz w:val="16"/>
          <w:szCs w:val="16"/>
          <w:lang w:val="pt-BR"/>
        </w:rPr>
        <w:t>)</w:t>
      </w:r>
    </w:p>
    <w:p w14:paraId="135F5325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  <w:lang w:val="pt-BR"/>
        </w:rPr>
      </w:pPr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    </w:t>
      </w:r>
      <w:proofErr w:type="spellStart"/>
      <w:proofErr w:type="gramStart"/>
      <w:r w:rsidRPr="009B2132">
        <w:rPr>
          <w:rFonts w:ascii="Courier New" w:hAnsi="Courier New" w:cs="Courier New"/>
          <w:sz w:val="16"/>
          <w:szCs w:val="16"/>
          <w:lang w:val="pt-BR"/>
        </w:rPr>
        <w:t>webbrowser.open</w:t>
      </w:r>
      <w:proofErr w:type="spellEnd"/>
      <w:proofErr w:type="gramEnd"/>
      <w:r w:rsidRPr="009B2132">
        <w:rPr>
          <w:rFonts w:ascii="Courier New" w:hAnsi="Courier New" w:cs="Courier New"/>
          <w:sz w:val="16"/>
          <w:szCs w:val="16"/>
          <w:lang w:val="pt-BR"/>
        </w:rPr>
        <w:t>(</w:t>
      </w:r>
      <w:proofErr w:type="spellStart"/>
      <w:r w:rsidRPr="009B2132">
        <w:rPr>
          <w:rFonts w:ascii="Courier New" w:hAnsi="Courier New" w:cs="Courier New"/>
          <w:sz w:val="16"/>
          <w:szCs w:val="16"/>
          <w:lang w:val="pt-BR"/>
        </w:rPr>
        <w:t>auth_url</w:t>
      </w:r>
      <w:proofErr w:type="spellEnd"/>
      <w:r w:rsidRPr="009B2132">
        <w:rPr>
          <w:rFonts w:ascii="Courier New" w:hAnsi="Courier New" w:cs="Courier New"/>
          <w:sz w:val="16"/>
          <w:szCs w:val="16"/>
          <w:lang w:val="pt-BR"/>
        </w:rPr>
        <w:t>)  # Abre o navegador automaticamente</w:t>
      </w:r>
    </w:p>
    <w:p w14:paraId="4B056D7C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  <w:lang w:val="pt-BR"/>
        </w:rPr>
      </w:pPr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    </w:t>
      </w:r>
      <w:proofErr w:type="spellStart"/>
      <w:r w:rsidRPr="009B2132">
        <w:rPr>
          <w:rFonts w:ascii="Courier New" w:hAnsi="Courier New" w:cs="Courier New"/>
          <w:sz w:val="16"/>
          <w:szCs w:val="16"/>
          <w:lang w:val="pt-BR"/>
        </w:rPr>
        <w:t>return</w:t>
      </w:r>
      <w:proofErr w:type="spellEnd"/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 "Por favor, faça login e autorize o aplicativo."</w:t>
      </w:r>
    </w:p>
    <w:p w14:paraId="2A460CFC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  <w:lang w:val="pt-BR"/>
        </w:rPr>
      </w:pPr>
    </w:p>
    <w:p w14:paraId="5C6CD857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>@</w:t>
      </w:r>
      <w:proofErr w:type="gramStart"/>
      <w:r w:rsidRPr="009B2132">
        <w:rPr>
          <w:rFonts w:ascii="Courier New" w:hAnsi="Courier New" w:cs="Courier New"/>
          <w:sz w:val="16"/>
          <w:szCs w:val="16"/>
        </w:rPr>
        <w:t>app.route</w:t>
      </w:r>
      <w:proofErr w:type="gramEnd"/>
      <w:r w:rsidRPr="009B2132">
        <w:rPr>
          <w:rFonts w:ascii="Courier New" w:hAnsi="Courier New" w:cs="Courier New"/>
          <w:sz w:val="16"/>
          <w:szCs w:val="16"/>
        </w:rPr>
        <w:t>('/callback')</w:t>
      </w:r>
    </w:p>
    <w:p w14:paraId="56B475AB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 xml:space="preserve">def </w:t>
      </w:r>
      <w:proofErr w:type="gramStart"/>
      <w:r w:rsidRPr="009B2132">
        <w:rPr>
          <w:rFonts w:ascii="Courier New" w:hAnsi="Courier New" w:cs="Courier New"/>
          <w:sz w:val="16"/>
          <w:szCs w:val="16"/>
        </w:rPr>
        <w:t>callback(</w:t>
      </w:r>
      <w:proofErr w:type="gramEnd"/>
      <w:r w:rsidRPr="009B2132">
        <w:rPr>
          <w:rFonts w:ascii="Courier New" w:hAnsi="Courier New" w:cs="Courier New"/>
          <w:sz w:val="16"/>
          <w:szCs w:val="16"/>
        </w:rPr>
        <w:t>):</w:t>
      </w:r>
    </w:p>
    <w:p w14:paraId="641308D2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 xml:space="preserve">    code = </w:t>
      </w:r>
      <w:proofErr w:type="spellStart"/>
      <w:r w:rsidRPr="009B2132">
        <w:rPr>
          <w:rFonts w:ascii="Courier New" w:hAnsi="Courier New" w:cs="Courier New"/>
          <w:sz w:val="16"/>
          <w:szCs w:val="16"/>
        </w:rPr>
        <w:t>request.args.get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>("code")</w:t>
      </w:r>
    </w:p>
    <w:p w14:paraId="4946491D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 xml:space="preserve">    </w:t>
      </w:r>
      <w:proofErr w:type="spellStart"/>
      <w:r w:rsidRPr="009B2132">
        <w:rPr>
          <w:rFonts w:ascii="Courier New" w:hAnsi="Courier New" w:cs="Courier New"/>
          <w:sz w:val="16"/>
          <w:szCs w:val="16"/>
        </w:rPr>
        <w:t>token_url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 xml:space="preserve"> = f"</w:t>
      </w:r>
      <w:proofErr w:type="gramStart"/>
      <w:r w:rsidRPr="009B2132">
        <w:rPr>
          <w:rFonts w:ascii="Courier New" w:hAnsi="Courier New" w:cs="Courier New"/>
          <w:sz w:val="16"/>
          <w:szCs w:val="16"/>
        </w:rPr>
        <w:t>https://login.microsoftonline.com/{</w:t>
      </w:r>
      <w:proofErr w:type="gramEnd"/>
      <w:r w:rsidRPr="009B2132">
        <w:rPr>
          <w:rFonts w:ascii="Courier New" w:hAnsi="Courier New" w:cs="Courier New"/>
          <w:sz w:val="16"/>
          <w:szCs w:val="16"/>
        </w:rPr>
        <w:t>TENANT_ID}/oauth2/v2.0/token"</w:t>
      </w:r>
    </w:p>
    <w:p w14:paraId="286FBBCC" w14:textId="77777777" w:rsid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 xml:space="preserve">    </w:t>
      </w:r>
    </w:p>
    <w:p w14:paraId="3B8BC5FA" w14:textId="77777777" w:rsidR="0079743B" w:rsidRPr="009B2132" w:rsidRDefault="0079743B" w:rsidP="009B2132">
      <w:pPr>
        <w:rPr>
          <w:rFonts w:ascii="Courier New" w:hAnsi="Courier New" w:cs="Courier New"/>
          <w:sz w:val="16"/>
          <w:szCs w:val="16"/>
        </w:rPr>
      </w:pPr>
    </w:p>
    <w:p w14:paraId="618447EA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  <w:lang w:val="pt-BR"/>
        </w:rPr>
      </w:pPr>
      <w:r w:rsidRPr="009B2132">
        <w:rPr>
          <w:rFonts w:ascii="Courier New" w:hAnsi="Courier New" w:cs="Courier New"/>
          <w:sz w:val="16"/>
          <w:szCs w:val="16"/>
        </w:rPr>
        <w:lastRenderedPageBreak/>
        <w:t xml:space="preserve">    </w:t>
      </w:r>
      <w:r w:rsidRPr="009B2132">
        <w:rPr>
          <w:rFonts w:ascii="Courier New" w:hAnsi="Courier New" w:cs="Courier New"/>
          <w:sz w:val="16"/>
          <w:szCs w:val="16"/>
          <w:lang w:val="pt-BR"/>
        </w:rPr>
        <w:t># Troca o código de autorização pelo Access Token</w:t>
      </w:r>
    </w:p>
    <w:p w14:paraId="2AC7CECD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    </w:t>
      </w:r>
      <w:r w:rsidRPr="009B2132">
        <w:rPr>
          <w:rFonts w:ascii="Courier New" w:hAnsi="Courier New" w:cs="Courier New"/>
          <w:sz w:val="16"/>
          <w:szCs w:val="16"/>
        </w:rPr>
        <w:t>data = {</w:t>
      </w:r>
    </w:p>
    <w:p w14:paraId="4E554C70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>        "</w:t>
      </w:r>
      <w:proofErr w:type="spellStart"/>
      <w:proofErr w:type="gramStart"/>
      <w:r w:rsidRPr="009B2132">
        <w:rPr>
          <w:rFonts w:ascii="Courier New" w:hAnsi="Courier New" w:cs="Courier New"/>
          <w:sz w:val="16"/>
          <w:szCs w:val="16"/>
        </w:rPr>
        <w:t>grant</w:t>
      </w:r>
      <w:proofErr w:type="gramEnd"/>
      <w:r w:rsidRPr="009B2132">
        <w:rPr>
          <w:rFonts w:ascii="Courier New" w:hAnsi="Courier New" w:cs="Courier New"/>
          <w:sz w:val="16"/>
          <w:szCs w:val="16"/>
        </w:rPr>
        <w:t>_type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>": "</w:t>
      </w:r>
      <w:proofErr w:type="spellStart"/>
      <w:r w:rsidRPr="009B2132">
        <w:rPr>
          <w:rFonts w:ascii="Courier New" w:hAnsi="Courier New" w:cs="Courier New"/>
          <w:sz w:val="16"/>
          <w:szCs w:val="16"/>
        </w:rPr>
        <w:t>authorization_code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>",</w:t>
      </w:r>
    </w:p>
    <w:p w14:paraId="396246D8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>        "</w:t>
      </w:r>
      <w:proofErr w:type="spellStart"/>
      <w:proofErr w:type="gramStart"/>
      <w:r w:rsidRPr="009B2132">
        <w:rPr>
          <w:rFonts w:ascii="Courier New" w:hAnsi="Courier New" w:cs="Courier New"/>
          <w:sz w:val="16"/>
          <w:szCs w:val="16"/>
        </w:rPr>
        <w:t>client</w:t>
      </w:r>
      <w:proofErr w:type="gramEnd"/>
      <w:r w:rsidRPr="009B2132">
        <w:rPr>
          <w:rFonts w:ascii="Courier New" w:hAnsi="Courier New" w:cs="Courier New"/>
          <w:sz w:val="16"/>
          <w:szCs w:val="16"/>
        </w:rPr>
        <w:t>_id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>": CLIENT_ID,</w:t>
      </w:r>
    </w:p>
    <w:p w14:paraId="0A44A45D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>        "</w:t>
      </w:r>
      <w:proofErr w:type="spellStart"/>
      <w:proofErr w:type="gramStart"/>
      <w:r w:rsidRPr="009B2132">
        <w:rPr>
          <w:rFonts w:ascii="Courier New" w:hAnsi="Courier New" w:cs="Courier New"/>
          <w:sz w:val="16"/>
          <w:szCs w:val="16"/>
        </w:rPr>
        <w:t>client</w:t>
      </w:r>
      <w:proofErr w:type="gramEnd"/>
      <w:r w:rsidRPr="009B2132">
        <w:rPr>
          <w:rFonts w:ascii="Courier New" w:hAnsi="Courier New" w:cs="Courier New"/>
          <w:sz w:val="16"/>
          <w:szCs w:val="16"/>
        </w:rPr>
        <w:t>_secret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>": CLIENT_SECRET,</w:t>
      </w:r>
    </w:p>
    <w:p w14:paraId="066239BD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  <w:lang w:val="pt-BR"/>
        </w:rPr>
      </w:pPr>
      <w:r w:rsidRPr="009B2132">
        <w:rPr>
          <w:rFonts w:ascii="Courier New" w:hAnsi="Courier New" w:cs="Courier New"/>
          <w:sz w:val="16"/>
          <w:szCs w:val="16"/>
        </w:rPr>
        <w:t xml:space="preserve">        </w:t>
      </w:r>
      <w:r w:rsidRPr="009B2132">
        <w:rPr>
          <w:rFonts w:ascii="Courier New" w:hAnsi="Courier New" w:cs="Courier New"/>
          <w:sz w:val="16"/>
          <w:szCs w:val="16"/>
          <w:lang w:val="pt-BR"/>
        </w:rPr>
        <w:t>"</w:t>
      </w:r>
      <w:proofErr w:type="spellStart"/>
      <w:r w:rsidRPr="009B2132">
        <w:rPr>
          <w:rFonts w:ascii="Courier New" w:hAnsi="Courier New" w:cs="Courier New"/>
          <w:sz w:val="16"/>
          <w:szCs w:val="16"/>
          <w:lang w:val="pt-BR"/>
        </w:rPr>
        <w:t>code</w:t>
      </w:r>
      <w:proofErr w:type="spellEnd"/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": </w:t>
      </w:r>
      <w:proofErr w:type="spellStart"/>
      <w:r w:rsidRPr="009B2132">
        <w:rPr>
          <w:rFonts w:ascii="Courier New" w:hAnsi="Courier New" w:cs="Courier New"/>
          <w:sz w:val="16"/>
          <w:szCs w:val="16"/>
          <w:lang w:val="pt-BR"/>
        </w:rPr>
        <w:t>code</w:t>
      </w:r>
      <w:proofErr w:type="spellEnd"/>
      <w:r w:rsidRPr="009B2132">
        <w:rPr>
          <w:rFonts w:ascii="Courier New" w:hAnsi="Courier New" w:cs="Courier New"/>
          <w:sz w:val="16"/>
          <w:szCs w:val="16"/>
          <w:lang w:val="pt-BR"/>
        </w:rPr>
        <w:t>,</w:t>
      </w:r>
    </w:p>
    <w:p w14:paraId="014DB2C0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  <w:lang w:val="pt-BR"/>
        </w:rPr>
      </w:pPr>
      <w:r w:rsidRPr="009B2132">
        <w:rPr>
          <w:rFonts w:ascii="Courier New" w:hAnsi="Courier New" w:cs="Courier New"/>
          <w:sz w:val="16"/>
          <w:szCs w:val="16"/>
          <w:lang w:val="pt-BR"/>
        </w:rPr>
        <w:t>        "</w:t>
      </w:r>
      <w:proofErr w:type="spellStart"/>
      <w:r w:rsidRPr="009B2132">
        <w:rPr>
          <w:rFonts w:ascii="Courier New" w:hAnsi="Courier New" w:cs="Courier New"/>
          <w:sz w:val="16"/>
          <w:szCs w:val="16"/>
          <w:lang w:val="pt-BR"/>
        </w:rPr>
        <w:t>redirect_uri</w:t>
      </w:r>
      <w:proofErr w:type="spellEnd"/>
      <w:r w:rsidRPr="009B2132">
        <w:rPr>
          <w:rFonts w:ascii="Courier New" w:hAnsi="Courier New" w:cs="Courier New"/>
          <w:sz w:val="16"/>
          <w:szCs w:val="16"/>
          <w:lang w:val="pt-BR"/>
        </w:rPr>
        <w:t>": REDIRECT_URI,</w:t>
      </w:r>
    </w:p>
    <w:p w14:paraId="1CCF0DE0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        </w:t>
      </w:r>
      <w:r w:rsidRPr="009B2132">
        <w:rPr>
          <w:rFonts w:ascii="Courier New" w:hAnsi="Courier New" w:cs="Courier New"/>
          <w:sz w:val="16"/>
          <w:szCs w:val="16"/>
        </w:rPr>
        <w:t>"scope": SCOPE</w:t>
      </w:r>
    </w:p>
    <w:p w14:paraId="075B3014" w14:textId="7C36E960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>    }</w:t>
      </w:r>
    </w:p>
    <w:p w14:paraId="50502E0E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 xml:space="preserve">    response = </w:t>
      </w:r>
      <w:proofErr w:type="spellStart"/>
      <w:proofErr w:type="gramStart"/>
      <w:r w:rsidRPr="009B2132">
        <w:rPr>
          <w:rFonts w:ascii="Courier New" w:hAnsi="Courier New" w:cs="Courier New"/>
          <w:sz w:val="16"/>
          <w:szCs w:val="16"/>
        </w:rPr>
        <w:t>requests.post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B2132">
        <w:rPr>
          <w:rFonts w:ascii="Courier New" w:hAnsi="Courier New" w:cs="Courier New"/>
          <w:sz w:val="16"/>
          <w:szCs w:val="16"/>
        </w:rPr>
        <w:t>token_url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>, data=data)</w:t>
      </w:r>
    </w:p>
    <w:p w14:paraId="2F03B12B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 xml:space="preserve">    if </w:t>
      </w:r>
      <w:proofErr w:type="spellStart"/>
      <w:proofErr w:type="gramStart"/>
      <w:r w:rsidRPr="009B2132">
        <w:rPr>
          <w:rFonts w:ascii="Courier New" w:hAnsi="Courier New" w:cs="Courier New"/>
          <w:sz w:val="16"/>
          <w:szCs w:val="16"/>
        </w:rPr>
        <w:t>response.status</w:t>
      </w:r>
      <w:proofErr w:type="gramEnd"/>
      <w:r w:rsidRPr="009B2132">
        <w:rPr>
          <w:rFonts w:ascii="Courier New" w:hAnsi="Courier New" w:cs="Courier New"/>
          <w:sz w:val="16"/>
          <w:szCs w:val="16"/>
        </w:rPr>
        <w:t>_code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 xml:space="preserve"> == 200:</w:t>
      </w:r>
    </w:p>
    <w:p w14:paraId="3BB08F8B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 xml:space="preserve">        </w:t>
      </w:r>
      <w:proofErr w:type="spellStart"/>
      <w:r w:rsidRPr="009B2132">
        <w:rPr>
          <w:rFonts w:ascii="Courier New" w:hAnsi="Courier New" w:cs="Courier New"/>
          <w:sz w:val="16"/>
          <w:szCs w:val="16"/>
        </w:rPr>
        <w:t>token_info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B2132">
        <w:rPr>
          <w:rFonts w:ascii="Courier New" w:hAnsi="Courier New" w:cs="Courier New"/>
          <w:sz w:val="16"/>
          <w:szCs w:val="16"/>
        </w:rPr>
        <w:t>response.json</w:t>
      </w:r>
      <w:proofErr w:type="spellEnd"/>
      <w:proofErr w:type="gramEnd"/>
      <w:r w:rsidRPr="009B2132">
        <w:rPr>
          <w:rFonts w:ascii="Courier New" w:hAnsi="Courier New" w:cs="Courier New"/>
          <w:sz w:val="16"/>
          <w:szCs w:val="16"/>
        </w:rPr>
        <w:t>()</w:t>
      </w:r>
    </w:p>
    <w:p w14:paraId="5F5A2688" w14:textId="0E2B7D0B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 xml:space="preserve">        </w:t>
      </w:r>
      <w:proofErr w:type="spellStart"/>
      <w:r w:rsidRPr="009B2132">
        <w:rPr>
          <w:rFonts w:ascii="Courier New" w:hAnsi="Courier New" w:cs="Courier New"/>
          <w:sz w:val="16"/>
          <w:szCs w:val="16"/>
        </w:rPr>
        <w:t>access_token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B2132">
        <w:rPr>
          <w:rFonts w:ascii="Courier New" w:hAnsi="Courier New" w:cs="Courier New"/>
          <w:sz w:val="16"/>
          <w:szCs w:val="16"/>
        </w:rPr>
        <w:t>token_info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>["</w:t>
      </w:r>
      <w:proofErr w:type="spellStart"/>
      <w:r w:rsidRPr="009B2132">
        <w:rPr>
          <w:rFonts w:ascii="Courier New" w:hAnsi="Courier New" w:cs="Courier New"/>
          <w:sz w:val="16"/>
          <w:szCs w:val="16"/>
        </w:rPr>
        <w:t>access_token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>"]</w:t>
      </w:r>
    </w:p>
    <w:p w14:paraId="20851DED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  <w:lang w:val="pt-BR"/>
        </w:rPr>
      </w:pPr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        </w:t>
      </w:r>
      <w:proofErr w:type="gramStart"/>
      <w:r w:rsidRPr="009B2132">
        <w:rPr>
          <w:rFonts w:ascii="Courier New" w:hAnsi="Courier New" w:cs="Courier New"/>
          <w:sz w:val="16"/>
          <w:szCs w:val="16"/>
          <w:lang w:val="pt-BR"/>
        </w:rPr>
        <w:t>print(</w:t>
      </w:r>
      <w:proofErr w:type="gramEnd"/>
      <w:r w:rsidRPr="009B2132">
        <w:rPr>
          <w:rFonts w:ascii="Courier New" w:hAnsi="Courier New" w:cs="Courier New"/>
          <w:sz w:val="16"/>
          <w:szCs w:val="16"/>
          <w:lang w:val="pt-BR"/>
        </w:rPr>
        <w:t>"\n</w:t>
      </w:r>
      <w:r w:rsidRPr="009B2132">
        <w:rPr>
          <w:rFonts w:ascii="Segoe UI Emoji" w:hAnsi="Segoe UI Emoji" w:cs="Segoe UI Emoji"/>
          <w:sz w:val="16"/>
          <w:szCs w:val="16"/>
          <w:lang w:val="pt-BR"/>
        </w:rPr>
        <w:t>✅</w:t>
      </w:r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 Token obtido com sucesso! Copie e use no seu código:")</w:t>
      </w:r>
    </w:p>
    <w:p w14:paraId="2DD9E3DE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  <w:lang w:val="pt-BR"/>
        </w:rPr>
      </w:pPr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        </w:t>
      </w:r>
      <w:proofErr w:type="gramStart"/>
      <w:r w:rsidRPr="009B2132">
        <w:rPr>
          <w:rFonts w:ascii="Courier New" w:hAnsi="Courier New" w:cs="Courier New"/>
          <w:sz w:val="16"/>
          <w:szCs w:val="16"/>
          <w:lang w:val="pt-BR"/>
        </w:rPr>
        <w:t>print(</w:t>
      </w:r>
      <w:proofErr w:type="spellStart"/>
      <w:proofErr w:type="gramEnd"/>
      <w:r w:rsidRPr="009B2132">
        <w:rPr>
          <w:rFonts w:ascii="Courier New" w:hAnsi="Courier New" w:cs="Courier New"/>
          <w:sz w:val="16"/>
          <w:szCs w:val="16"/>
          <w:lang w:val="pt-BR"/>
        </w:rPr>
        <w:t>access_token</w:t>
      </w:r>
      <w:proofErr w:type="spellEnd"/>
      <w:r w:rsidRPr="009B2132">
        <w:rPr>
          <w:rFonts w:ascii="Courier New" w:hAnsi="Courier New" w:cs="Courier New"/>
          <w:sz w:val="16"/>
          <w:szCs w:val="16"/>
          <w:lang w:val="pt-BR"/>
        </w:rPr>
        <w:t>, "\n")  # Exibe o token completo no terminal</w:t>
      </w:r>
    </w:p>
    <w:p w14:paraId="093319CC" w14:textId="618DD0A8" w:rsidR="009B2132" w:rsidRPr="009B2132" w:rsidRDefault="009B2132" w:rsidP="009B2132">
      <w:pPr>
        <w:rPr>
          <w:rFonts w:ascii="Courier New" w:hAnsi="Courier New" w:cs="Courier New"/>
          <w:sz w:val="16"/>
          <w:szCs w:val="16"/>
          <w:lang w:val="pt-BR"/>
        </w:rPr>
      </w:pPr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        </w:t>
      </w:r>
      <w:proofErr w:type="spellStart"/>
      <w:r w:rsidRPr="009B2132">
        <w:rPr>
          <w:rFonts w:ascii="Courier New" w:hAnsi="Courier New" w:cs="Courier New"/>
          <w:sz w:val="16"/>
          <w:szCs w:val="16"/>
          <w:lang w:val="pt-BR"/>
        </w:rPr>
        <w:t>return</w:t>
      </w:r>
      <w:proofErr w:type="spellEnd"/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 f"</w:t>
      </w:r>
      <w:r w:rsidRPr="009B2132">
        <w:rPr>
          <w:rFonts w:ascii="Segoe UI Emoji" w:hAnsi="Segoe UI Emoji" w:cs="Segoe UI Emoji"/>
          <w:sz w:val="16"/>
          <w:szCs w:val="16"/>
          <w:lang w:val="pt-BR"/>
        </w:rPr>
        <w:t>✅</w:t>
      </w:r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 Token obtido com sucesso! Use esse token nas requisições: {</w:t>
      </w:r>
      <w:proofErr w:type="spellStart"/>
      <w:r w:rsidRPr="009B2132">
        <w:rPr>
          <w:rFonts w:ascii="Courier New" w:hAnsi="Courier New" w:cs="Courier New"/>
          <w:sz w:val="16"/>
          <w:szCs w:val="16"/>
          <w:lang w:val="pt-BR"/>
        </w:rPr>
        <w:t>access_token</w:t>
      </w:r>
      <w:proofErr w:type="spellEnd"/>
      <w:r w:rsidRPr="009B2132">
        <w:rPr>
          <w:rFonts w:ascii="Courier New" w:hAnsi="Courier New" w:cs="Courier New"/>
          <w:sz w:val="16"/>
          <w:szCs w:val="16"/>
          <w:lang w:val="pt-BR"/>
        </w:rPr>
        <w:t>}"</w:t>
      </w:r>
    </w:p>
    <w:p w14:paraId="0161EA83" w14:textId="69F11A60" w:rsidR="009B2132" w:rsidRPr="009B2132" w:rsidRDefault="009B2132" w:rsidP="009B2132">
      <w:pPr>
        <w:rPr>
          <w:rFonts w:ascii="Courier New" w:hAnsi="Courier New" w:cs="Courier New"/>
          <w:sz w:val="16"/>
          <w:szCs w:val="16"/>
          <w:lang w:val="pt-BR"/>
        </w:rPr>
      </w:pPr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        # </w:t>
      </w:r>
      <w:proofErr w:type="spellStart"/>
      <w:r w:rsidRPr="009B2132">
        <w:rPr>
          <w:rFonts w:ascii="Courier New" w:hAnsi="Courier New" w:cs="Courier New"/>
          <w:sz w:val="16"/>
          <w:szCs w:val="16"/>
          <w:lang w:val="pt-BR"/>
        </w:rPr>
        <w:t>return</w:t>
      </w:r>
      <w:proofErr w:type="spellEnd"/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 "</w:t>
      </w:r>
      <w:r w:rsidRPr="009B2132">
        <w:rPr>
          <w:rFonts w:ascii="Segoe UI Emoji" w:hAnsi="Segoe UI Emoji" w:cs="Segoe UI Emoji"/>
          <w:sz w:val="16"/>
          <w:szCs w:val="16"/>
          <w:lang w:val="pt-BR"/>
        </w:rPr>
        <w:t>✅</w:t>
      </w:r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 Token obtido com sucesso! O token completo foi impresso no terminal."</w:t>
      </w:r>
    </w:p>
    <w:p w14:paraId="246E4A08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  <w:lang w:val="pt-BR"/>
        </w:rPr>
      </w:pPr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    </w:t>
      </w:r>
      <w:proofErr w:type="spellStart"/>
      <w:r w:rsidRPr="009B2132">
        <w:rPr>
          <w:rFonts w:ascii="Courier New" w:hAnsi="Courier New" w:cs="Courier New"/>
          <w:sz w:val="16"/>
          <w:szCs w:val="16"/>
          <w:lang w:val="pt-BR"/>
        </w:rPr>
        <w:t>else</w:t>
      </w:r>
      <w:proofErr w:type="spellEnd"/>
      <w:r w:rsidRPr="009B2132">
        <w:rPr>
          <w:rFonts w:ascii="Courier New" w:hAnsi="Courier New" w:cs="Courier New"/>
          <w:sz w:val="16"/>
          <w:szCs w:val="16"/>
          <w:lang w:val="pt-BR"/>
        </w:rPr>
        <w:t>:</w:t>
      </w:r>
    </w:p>
    <w:p w14:paraId="3D9188C0" w14:textId="61A3F4BE" w:rsidR="009B2132" w:rsidRPr="009B2132" w:rsidRDefault="009B2132" w:rsidP="009B2132">
      <w:pPr>
        <w:rPr>
          <w:rFonts w:ascii="Courier New" w:hAnsi="Courier New" w:cs="Courier New"/>
          <w:sz w:val="16"/>
          <w:szCs w:val="16"/>
          <w:lang w:val="pt-BR"/>
        </w:rPr>
      </w:pPr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        </w:t>
      </w:r>
      <w:proofErr w:type="spellStart"/>
      <w:r w:rsidRPr="009B2132">
        <w:rPr>
          <w:rFonts w:ascii="Courier New" w:hAnsi="Courier New" w:cs="Courier New"/>
          <w:sz w:val="16"/>
          <w:szCs w:val="16"/>
          <w:lang w:val="pt-BR"/>
        </w:rPr>
        <w:t>return</w:t>
      </w:r>
      <w:proofErr w:type="spellEnd"/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 f"</w:t>
      </w:r>
      <w:r w:rsidRPr="009B2132">
        <w:rPr>
          <w:rFonts w:ascii="Segoe UI Emoji" w:hAnsi="Segoe UI Emoji" w:cs="Segoe UI Emoji"/>
          <w:sz w:val="16"/>
          <w:szCs w:val="16"/>
          <w:lang w:val="pt-BR"/>
        </w:rPr>
        <w:t>❌</w:t>
      </w:r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 Erro ao obter token: {</w:t>
      </w:r>
      <w:proofErr w:type="spellStart"/>
      <w:r w:rsidRPr="009B2132">
        <w:rPr>
          <w:rFonts w:ascii="Courier New" w:hAnsi="Courier New" w:cs="Courier New"/>
          <w:sz w:val="16"/>
          <w:szCs w:val="16"/>
          <w:lang w:val="pt-BR"/>
        </w:rPr>
        <w:t>response.text</w:t>
      </w:r>
      <w:proofErr w:type="spellEnd"/>
      <w:r w:rsidRPr="009B2132">
        <w:rPr>
          <w:rFonts w:ascii="Courier New" w:hAnsi="Courier New" w:cs="Courier New"/>
          <w:sz w:val="16"/>
          <w:szCs w:val="16"/>
          <w:lang w:val="pt-BR"/>
        </w:rPr>
        <w:t>}"</w:t>
      </w:r>
    </w:p>
    <w:p w14:paraId="1337EFD7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  <w:lang w:val="pt-BR"/>
        </w:rPr>
      </w:pPr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# Iniciar o servidor </w:t>
      </w:r>
      <w:proofErr w:type="spellStart"/>
      <w:r w:rsidRPr="009B2132">
        <w:rPr>
          <w:rFonts w:ascii="Courier New" w:hAnsi="Courier New" w:cs="Courier New"/>
          <w:sz w:val="16"/>
          <w:szCs w:val="16"/>
          <w:lang w:val="pt-BR"/>
        </w:rPr>
        <w:t>Flask</w:t>
      </w:r>
      <w:proofErr w:type="spellEnd"/>
    </w:p>
    <w:p w14:paraId="63F8C686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>if __name__ == "__main__":</w:t>
      </w:r>
    </w:p>
    <w:p w14:paraId="59E4DE17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 xml:space="preserve">    </w:t>
      </w:r>
      <w:proofErr w:type="spellStart"/>
      <w:proofErr w:type="gramStart"/>
      <w:r w:rsidRPr="009B2132">
        <w:rPr>
          <w:rFonts w:ascii="Courier New" w:hAnsi="Courier New" w:cs="Courier New"/>
          <w:sz w:val="16"/>
          <w:szCs w:val="16"/>
        </w:rPr>
        <w:t>app.run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>(</w:t>
      </w:r>
      <w:proofErr w:type="gramEnd"/>
      <w:r w:rsidRPr="009B2132">
        <w:rPr>
          <w:rFonts w:ascii="Courier New" w:hAnsi="Courier New" w:cs="Courier New"/>
          <w:sz w:val="16"/>
          <w:szCs w:val="16"/>
        </w:rPr>
        <w:t>port=5000, debug=True)</w:t>
      </w:r>
    </w:p>
    <w:p w14:paraId="3C290946" w14:textId="77777777" w:rsidR="009B2132" w:rsidRPr="009B2132" w:rsidRDefault="009B2132" w:rsidP="009B2132"/>
    <w:p w14:paraId="4EB99C3A" w14:textId="77777777" w:rsidR="009B2132" w:rsidRDefault="009B2132">
      <w:r>
        <w:br w:type="page"/>
      </w:r>
    </w:p>
    <w:p w14:paraId="55E3AF53" w14:textId="77777777" w:rsidR="001077BD" w:rsidRDefault="001077BD"/>
    <w:p w14:paraId="67688822" w14:textId="77777777" w:rsidR="001077BD" w:rsidRPr="00222544" w:rsidRDefault="00000000">
      <w:pPr>
        <w:pStyle w:val="Ttulo2"/>
        <w:rPr>
          <w:lang w:val="pt-BR"/>
        </w:rPr>
      </w:pPr>
      <w:r w:rsidRPr="00222544">
        <w:rPr>
          <w:lang w:val="pt-BR"/>
        </w:rPr>
        <w:t>4. Uso do Token para Acessar a API</w:t>
      </w:r>
    </w:p>
    <w:p w14:paraId="309457DE" w14:textId="5CF8892B" w:rsidR="009B2132" w:rsidRDefault="0079743B">
      <w:r>
        <w:rPr>
          <w:noProof/>
        </w:rPr>
        <w:drawing>
          <wp:anchor distT="0" distB="0" distL="114300" distR="114300" simplePos="0" relativeHeight="251662336" behindDoc="1" locked="0" layoutInCell="1" allowOverlap="1" wp14:anchorId="30A49373" wp14:editId="5DCCF8E4">
            <wp:simplePos x="0" y="0"/>
            <wp:positionH relativeFrom="page">
              <wp:posOffset>1141095</wp:posOffset>
            </wp:positionH>
            <wp:positionV relativeFrom="page">
              <wp:posOffset>2137483</wp:posOffset>
            </wp:positionV>
            <wp:extent cx="5486400" cy="1905635"/>
            <wp:effectExtent l="0" t="0" r="0" b="0"/>
            <wp:wrapSquare wrapText="bothSides"/>
            <wp:docPr id="143739049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90497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222544">
        <w:rPr>
          <w:lang w:val="pt-BR"/>
        </w:rPr>
        <w:t xml:space="preserve">Com o token gerado, podemos realizar chamadas para a API do Microsoft Fabric. </w:t>
      </w:r>
      <w:r w:rsidR="00000000">
        <w:t xml:space="preserve">O </w:t>
      </w:r>
      <w:proofErr w:type="spellStart"/>
      <w:r w:rsidR="00000000">
        <w:t>exemplo</w:t>
      </w:r>
      <w:proofErr w:type="spellEnd"/>
      <w:r w:rsidR="00000000">
        <w:t xml:space="preserve"> </w:t>
      </w:r>
      <w:proofErr w:type="spellStart"/>
      <w:r w:rsidR="00000000">
        <w:t>abaixo</w:t>
      </w:r>
      <w:proofErr w:type="spellEnd"/>
      <w:r w:rsidR="00000000">
        <w:t xml:space="preserve"> </w:t>
      </w:r>
      <w:proofErr w:type="spellStart"/>
      <w:r w:rsidR="00000000">
        <w:t>lista</w:t>
      </w:r>
      <w:proofErr w:type="spellEnd"/>
      <w:r w:rsidR="00000000">
        <w:t xml:space="preserve"> </w:t>
      </w:r>
      <w:proofErr w:type="spellStart"/>
      <w:r w:rsidR="00000000">
        <w:t>os</w:t>
      </w:r>
      <w:proofErr w:type="spellEnd"/>
      <w:r w:rsidR="00000000">
        <w:t xml:space="preserve"> workspaces </w:t>
      </w:r>
      <w:proofErr w:type="spellStart"/>
      <w:r w:rsidR="00000000">
        <w:t>disponíveis</w:t>
      </w:r>
      <w:proofErr w:type="spellEnd"/>
      <w:r w:rsidR="00000000">
        <w:t>:</w:t>
      </w:r>
    </w:p>
    <w:p w14:paraId="542130DD" w14:textId="2AC48F69" w:rsidR="009B2132" w:rsidRDefault="009B2132"/>
    <w:p w14:paraId="50CB3C57" w14:textId="08315BC6" w:rsidR="009B2132" w:rsidRDefault="009B2132">
      <w:r>
        <w:br w:type="page"/>
      </w:r>
    </w:p>
    <w:p w14:paraId="5040275E" w14:textId="0DE978C8" w:rsidR="009B2132" w:rsidRPr="009B2132" w:rsidRDefault="009B2132">
      <w:pPr>
        <w:rPr>
          <w:b/>
          <w:bCs/>
        </w:rPr>
      </w:pPr>
      <w:r w:rsidRPr="009B2132">
        <w:rPr>
          <w:rFonts w:ascii="Courier New" w:hAnsi="Courier New" w:cs="Courier New"/>
          <w:b/>
          <w:bCs/>
          <w:sz w:val="18"/>
          <w:szCs w:val="18"/>
        </w:rPr>
        <w:lastRenderedPageBreak/>
        <w:t>FabricWorkspaces.py</w:t>
      </w:r>
    </w:p>
    <w:p w14:paraId="354CED01" w14:textId="1FD6AB7A" w:rsidR="009B2132" w:rsidRPr="009B2132" w:rsidRDefault="009B2132" w:rsidP="009B2132">
      <w:pPr>
        <w:rPr>
          <w:rFonts w:ascii="Courier New" w:hAnsi="Courier New" w:cs="Courier New"/>
          <w:sz w:val="16"/>
          <w:szCs w:val="16"/>
          <w:lang w:val="pt-BR"/>
        </w:rPr>
      </w:pPr>
      <w:proofErr w:type="spellStart"/>
      <w:r w:rsidRPr="009B2132">
        <w:rPr>
          <w:rFonts w:ascii="Courier New" w:hAnsi="Courier New" w:cs="Courier New"/>
          <w:sz w:val="16"/>
          <w:szCs w:val="16"/>
          <w:lang w:val="pt-BR"/>
        </w:rPr>
        <w:t>import</w:t>
      </w:r>
      <w:proofErr w:type="spellEnd"/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9B2132">
        <w:rPr>
          <w:rFonts w:ascii="Courier New" w:hAnsi="Courier New" w:cs="Courier New"/>
          <w:sz w:val="16"/>
          <w:szCs w:val="16"/>
          <w:lang w:val="pt-BR"/>
        </w:rPr>
        <w:t>requests</w:t>
      </w:r>
      <w:proofErr w:type="spellEnd"/>
    </w:p>
    <w:p w14:paraId="632D0DA9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  <w:lang w:val="pt-BR"/>
        </w:rPr>
      </w:pPr>
      <w:r w:rsidRPr="009B2132">
        <w:rPr>
          <w:rFonts w:ascii="Courier New" w:hAnsi="Courier New" w:cs="Courier New"/>
          <w:sz w:val="16"/>
          <w:szCs w:val="16"/>
          <w:lang w:val="pt-BR"/>
        </w:rPr>
        <w:t># Substitua pelo token que você obteve na autenticação web</w:t>
      </w:r>
    </w:p>
    <w:p w14:paraId="7B490789" w14:textId="11CA7E83" w:rsidR="009B2132" w:rsidRPr="009B2132" w:rsidRDefault="009B2132" w:rsidP="009B2132">
      <w:pPr>
        <w:rPr>
          <w:rFonts w:ascii="Courier New" w:hAnsi="Courier New" w:cs="Courier New"/>
          <w:sz w:val="16"/>
          <w:szCs w:val="16"/>
          <w:lang w:val="pt-BR"/>
        </w:rPr>
      </w:pPr>
      <w:proofErr w:type="spellStart"/>
      <w:r w:rsidRPr="009B2132">
        <w:rPr>
          <w:rFonts w:ascii="Courier New" w:hAnsi="Courier New" w:cs="Courier New"/>
          <w:sz w:val="16"/>
          <w:szCs w:val="16"/>
          <w:lang w:val="pt-BR"/>
        </w:rPr>
        <w:t>access_token</w:t>
      </w:r>
      <w:proofErr w:type="spellEnd"/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 = "eyJ0eXAiOiJKV1QiLCJhbGciOiJSUzI1NiIsIng1dCI6IkpETmFfNGk0cjdGZ2lnTDNzSElsSTN4Vi1JVSIsImtpZCI6IkpETmFfNGk0cjdGZ2lnTDNzSElsSTN4Vi1JVSJ9.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.cturmVFZMNtp5ZFVrk1jLbPoD_XTeyf6IX26aai4oHQSZgstqVPkP-Y9CJmn0pH7ZkD1C5oB2FEZZw77bAcysrc6WXQN3k8nOlwc0FVFEtvN9vQFGr1mTkW0iDrEvpvneT0wxY9SHciErOittZbi5Say28RmU0WzfbpRpCzWPLxuxgdepsIHSc2kqzdPVi4W_6UHfEE7r1v_GaxvySqW0wHKCie2_s48Bn9WKDTZTflR6qlT_B0LGBBxcM54ZN-VapwB7IiGyB0lkAc2znIVXxxeU200AtMtHjAEn_d5VLTiLYEDaHhO0lwOUWIjBxiBENOZHL-2vGdWDAkoNZE5rw"</w:t>
      </w:r>
    </w:p>
    <w:p w14:paraId="3BB31A64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  <w:lang w:val="pt-BR"/>
        </w:rPr>
      </w:pPr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# URL da API para listar os </w:t>
      </w:r>
      <w:proofErr w:type="spellStart"/>
      <w:r w:rsidRPr="009B2132">
        <w:rPr>
          <w:rFonts w:ascii="Courier New" w:hAnsi="Courier New" w:cs="Courier New"/>
          <w:sz w:val="16"/>
          <w:szCs w:val="16"/>
          <w:lang w:val="pt-BR"/>
        </w:rPr>
        <w:t>workspaces</w:t>
      </w:r>
      <w:proofErr w:type="spellEnd"/>
    </w:p>
    <w:p w14:paraId="1477FA4C" w14:textId="20641C31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proofErr w:type="spellStart"/>
      <w:r w:rsidRPr="009B2132">
        <w:rPr>
          <w:rFonts w:ascii="Courier New" w:hAnsi="Courier New" w:cs="Courier New"/>
          <w:sz w:val="16"/>
          <w:szCs w:val="16"/>
        </w:rPr>
        <w:t>url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 xml:space="preserve"> = "https://api.fabric.microsoft.com/v1/workspaces"</w:t>
      </w:r>
    </w:p>
    <w:p w14:paraId="59C9FA51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  <w:lang w:val="pt-BR"/>
        </w:rPr>
      </w:pPr>
      <w:r w:rsidRPr="009B2132">
        <w:rPr>
          <w:rFonts w:ascii="Courier New" w:hAnsi="Courier New" w:cs="Courier New"/>
          <w:sz w:val="16"/>
          <w:szCs w:val="16"/>
          <w:lang w:val="pt-BR"/>
        </w:rPr>
        <w:t># Cabeçalhos com o token de autorização</w:t>
      </w:r>
    </w:p>
    <w:p w14:paraId="3494E4EC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>headers = {</w:t>
      </w:r>
    </w:p>
    <w:p w14:paraId="4F1EF000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 xml:space="preserve">    "Authorization": </w:t>
      </w:r>
      <w:proofErr w:type="spellStart"/>
      <w:r w:rsidRPr="009B2132">
        <w:rPr>
          <w:rFonts w:ascii="Courier New" w:hAnsi="Courier New" w:cs="Courier New"/>
          <w:sz w:val="16"/>
          <w:szCs w:val="16"/>
        </w:rPr>
        <w:t>f"Bearer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 xml:space="preserve"> {</w:t>
      </w:r>
      <w:proofErr w:type="spellStart"/>
      <w:r w:rsidRPr="009B2132">
        <w:rPr>
          <w:rFonts w:ascii="Courier New" w:hAnsi="Courier New" w:cs="Courier New"/>
          <w:sz w:val="16"/>
          <w:szCs w:val="16"/>
        </w:rPr>
        <w:t>access_token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>}",</w:t>
      </w:r>
    </w:p>
    <w:p w14:paraId="70EA07AA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>    "Content-Type": "application/</w:t>
      </w:r>
      <w:proofErr w:type="spellStart"/>
      <w:r w:rsidRPr="009B2132">
        <w:rPr>
          <w:rFonts w:ascii="Courier New" w:hAnsi="Courier New" w:cs="Courier New"/>
          <w:sz w:val="16"/>
          <w:szCs w:val="16"/>
        </w:rPr>
        <w:t>json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>"</w:t>
      </w:r>
    </w:p>
    <w:p w14:paraId="534902ED" w14:textId="3B9A4AE9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>}</w:t>
      </w:r>
    </w:p>
    <w:p w14:paraId="33022ECA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Pr="009B2132">
        <w:rPr>
          <w:rFonts w:ascii="Courier New" w:hAnsi="Courier New" w:cs="Courier New"/>
          <w:sz w:val="16"/>
          <w:szCs w:val="16"/>
        </w:rPr>
        <w:t>Fazendo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 xml:space="preserve"> a </w:t>
      </w:r>
      <w:proofErr w:type="spellStart"/>
      <w:r w:rsidRPr="009B2132">
        <w:rPr>
          <w:rFonts w:ascii="Courier New" w:hAnsi="Courier New" w:cs="Courier New"/>
          <w:sz w:val="16"/>
          <w:szCs w:val="16"/>
        </w:rPr>
        <w:t>requisição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 xml:space="preserve"> GET</w:t>
      </w:r>
    </w:p>
    <w:p w14:paraId="5C19B0F6" w14:textId="29388E95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 xml:space="preserve">response = </w:t>
      </w:r>
      <w:proofErr w:type="spellStart"/>
      <w:proofErr w:type="gramStart"/>
      <w:r w:rsidRPr="009B2132">
        <w:rPr>
          <w:rFonts w:ascii="Courier New" w:hAnsi="Courier New" w:cs="Courier New"/>
          <w:sz w:val="16"/>
          <w:szCs w:val="16"/>
        </w:rPr>
        <w:t>requests.get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B2132">
        <w:rPr>
          <w:rFonts w:ascii="Courier New" w:hAnsi="Courier New" w:cs="Courier New"/>
          <w:sz w:val="16"/>
          <w:szCs w:val="16"/>
        </w:rPr>
        <w:t>url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>, headers=headers)</w:t>
      </w:r>
    </w:p>
    <w:p w14:paraId="60A6C148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  <w:lang w:val="pt-BR"/>
        </w:rPr>
      </w:pPr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# Exibindo os dados dos </w:t>
      </w:r>
      <w:proofErr w:type="spellStart"/>
      <w:r w:rsidRPr="009B2132">
        <w:rPr>
          <w:rFonts w:ascii="Courier New" w:hAnsi="Courier New" w:cs="Courier New"/>
          <w:sz w:val="16"/>
          <w:szCs w:val="16"/>
          <w:lang w:val="pt-BR"/>
        </w:rPr>
        <w:t>workspaces</w:t>
      </w:r>
      <w:proofErr w:type="spellEnd"/>
    </w:p>
    <w:p w14:paraId="7851C0EB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  <w:lang w:val="pt-BR"/>
        </w:rPr>
      </w:pPr>
      <w:proofErr w:type="spellStart"/>
      <w:r w:rsidRPr="009B2132">
        <w:rPr>
          <w:rFonts w:ascii="Courier New" w:hAnsi="Courier New" w:cs="Courier New"/>
          <w:sz w:val="16"/>
          <w:szCs w:val="16"/>
          <w:lang w:val="pt-BR"/>
        </w:rPr>
        <w:t>if</w:t>
      </w:r>
      <w:proofErr w:type="spellEnd"/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proofErr w:type="gramStart"/>
      <w:r w:rsidRPr="009B2132">
        <w:rPr>
          <w:rFonts w:ascii="Courier New" w:hAnsi="Courier New" w:cs="Courier New"/>
          <w:sz w:val="16"/>
          <w:szCs w:val="16"/>
          <w:lang w:val="pt-BR"/>
        </w:rPr>
        <w:t>response.status</w:t>
      </w:r>
      <w:proofErr w:type="gramEnd"/>
      <w:r w:rsidRPr="009B2132">
        <w:rPr>
          <w:rFonts w:ascii="Courier New" w:hAnsi="Courier New" w:cs="Courier New"/>
          <w:sz w:val="16"/>
          <w:szCs w:val="16"/>
          <w:lang w:val="pt-BR"/>
        </w:rPr>
        <w:t>_code</w:t>
      </w:r>
      <w:proofErr w:type="spellEnd"/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 == 200:</w:t>
      </w:r>
    </w:p>
    <w:p w14:paraId="7362E86F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  <w:lang w:val="pt-BR"/>
        </w:rPr>
        <w:t xml:space="preserve">    </w:t>
      </w:r>
      <w:proofErr w:type="gramStart"/>
      <w:r w:rsidRPr="009B2132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9B2132">
        <w:rPr>
          <w:rFonts w:ascii="Courier New" w:hAnsi="Courier New" w:cs="Courier New"/>
          <w:sz w:val="16"/>
          <w:szCs w:val="16"/>
        </w:rPr>
        <w:t>"</w:t>
      </w:r>
      <w:r w:rsidRPr="009B2132">
        <w:rPr>
          <w:rFonts w:ascii="Segoe UI Emoji" w:hAnsi="Segoe UI Emoji" w:cs="Segoe UI Emoji"/>
          <w:sz w:val="16"/>
          <w:szCs w:val="16"/>
        </w:rPr>
        <w:t>🔹</w:t>
      </w:r>
      <w:r w:rsidRPr="009B2132">
        <w:rPr>
          <w:rFonts w:ascii="Courier New" w:hAnsi="Courier New" w:cs="Courier New"/>
          <w:sz w:val="16"/>
          <w:szCs w:val="16"/>
        </w:rPr>
        <w:t xml:space="preserve"> Workspaces </w:t>
      </w:r>
      <w:proofErr w:type="spellStart"/>
      <w:r w:rsidRPr="009B2132">
        <w:rPr>
          <w:rFonts w:ascii="Courier New" w:hAnsi="Courier New" w:cs="Courier New"/>
          <w:sz w:val="16"/>
          <w:szCs w:val="16"/>
        </w:rPr>
        <w:t>disponíveis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>:")</w:t>
      </w:r>
    </w:p>
    <w:p w14:paraId="347BEE46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>    print(</w:t>
      </w:r>
      <w:proofErr w:type="spellStart"/>
      <w:proofErr w:type="gramStart"/>
      <w:r w:rsidRPr="009B2132">
        <w:rPr>
          <w:rFonts w:ascii="Courier New" w:hAnsi="Courier New" w:cs="Courier New"/>
          <w:sz w:val="16"/>
          <w:szCs w:val="16"/>
        </w:rPr>
        <w:t>response.json</w:t>
      </w:r>
      <w:proofErr w:type="spellEnd"/>
      <w:proofErr w:type="gramEnd"/>
      <w:r w:rsidRPr="009B2132">
        <w:rPr>
          <w:rFonts w:ascii="Courier New" w:hAnsi="Courier New" w:cs="Courier New"/>
          <w:sz w:val="16"/>
          <w:szCs w:val="16"/>
        </w:rPr>
        <w:t>())</w:t>
      </w:r>
    </w:p>
    <w:p w14:paraId="1170C854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>else:</w:t>
      </w:r>
    </w:p>
    <w:p w14:paraId="2EC1EA46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lastRenderedPageBreak/>
        <w:t xml:space="preserve">    </w:t>
      </w:r>
      <w:proofErr w:type="gramStart"/>
      <w:r w:rsidRPr="009B2132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9B2132">
        <w:rPr>
          <w:rFonts w:ascii="Courier New" w:hAnsi="Courier New" w:cs="Courier New"/>
          <w:sz w:val="16"/>
          <w:szCs w:val="16"/>
        </w:rPr>
        <w:t>f"</w:t>
      </w:r>
      <w:r w:rsidRPr="009B2132">
        <w:rPr>
          <w:rFonts w:ascii="Segoe UI Emoji" w:hAnsi="Segoe UI Emoji" w:cs="Segoe UI Emoji"/>
          <w:sz w:val="16"/>
          <w:szCs w:val="16"/>
        </w:rPr>
        <w:t>❌</w:t>
      </w:r>
      <w:r w:rsidRPr="009B2132">
        <w:rPr>
          <w:rFonts w:ascii="Courier New" w:hAnsi="Courier New" w:cs="Courier New"/>
          <w:sz w:val="16"/>
          <w:szCs w:val="16"/>
        </w:rPr>
        <w:t xml:space="preserve"> Erro </w:t>
      </w:r>
      <w:proofErr w:type="spellStart"/>
      <w:r w:rsidRPr="009B2132">
        <w:rPr>
          <w:rFonts w:ascii="Courier New" w:hAnsi="Courier New" w:cs="Courier New"/>
          <w:sz w:val="16"/>
          <w:szCs w:val="16"/>
        </w:rPr>
        <w:t>ao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B2132">
        <w:rPr>
          <w:rFonts w:ascii="Courier New" w:hAnsi="Courier New" w:cs="Courier New"/>
          <w:sz w:val="16"/>
          <w:szCs w:val="16"/>
        </w:rPr>
        <w:t>obter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 xml:space="preserve"> workspaces: {</w:t>
      </w:r>
      <w:proofErr w:type="spellStart"/>
      <w:r w:rsidRPr="009B2132">
        <w:rPr>
          <w:rFonts w:ascii="Courier New" w:hAnsi="Courier New" w:cs="Courier New"/>
          <w:sz w:val="16"/>
          <w:szCs w:val="16"/>
        </w:rPr>
        <w:t>response.status_code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>}")</w:t>
      </w:r>
    </w:p>
    <w:p w14:paraId="60455C44" w14:textId="77777777" w:rsidR="009B2132" w:rsidRPr="009B2132" w:rsidRDefault="009B2132" w:rsidP="009B2132">
      <w:pPr>
        <w:rPr>
          <w:rFonts w:ascii="Courier New" w:hAnsi="Courier New" w:cs="Courier New"/>
          <w:sz w:val="16"/>
          <w:szCs w:val="16"/>
        </w:rPr>
      </w:pPr>
      <w:r w:rsidRPr="009B2132">
        <w:rPr>
          <w:rFonts w:ascii="Courier New" w:hAnsi="Courier New" w:cs="Courier New"/>
          <w:sz w:val="16"/>
          <w:szCs w:val="16"/>
        </w:rPr>
        <w:t>    print(</w:t>
      </w:r>
      <w:proofErr w:type="spellStart"/>
      <w:r w:rsidRPr="009B2132">
        <w:rPr>
          <w:rFonts w:ascii="Courier New" w:hAnsi="Courier New" w:cs="Courier New"/>
          <w:sz w:val="16"/>
          <w:szCs w:val="16"/>
        </w:rPr>
        <w:t>response.text</w:t>
      </w:r>
      <w:proofErr w:type="spellEnd"/>
      <w:r w:rsidRPr="009B2132">
        <w:rPr>
          <w:rFonts w:ascii="Courier New" w:hAnsi="Courier New" w:cs="Courier New"/>
          <w:sz w:val="16"/>
          <w:szCs w:val="16"/>
        </w:rPr>
        <w:t>)</w:t>
      </w:r>
    </w:p>
    <w:p w14:paraId="5FF17890" w14:textId="77777777" w:rsidR="009B2132" w:rsidRPr="009B2132" w:rsidRDefault="009B2132" w:rsidP="009B2132"/>
    <w:p w14:paraId="7266FFCB" w14:textId="097D20F2" w:rsidR="009B2132" w:rsidRDefault="009B2132">
      <w:r>
        <w:br w:type="page"/>
      </w:r>
    </w:p>
    <w:p w14:paraId="20658B2E" w14:textId="77777777" w:rsidR="001077BD" w:rsidRDefault="001077BD"/>
    <w:p w14:paraId="74700EF2" w14:textId="77777777" w:rsidR="001077BD" w:rsidRPr="00222544" w:rsidRDefault="00000000">
      <w:pPr>
        <w:pStyle w:val="Ttulo2"/>
        <w:rPr>
          <w:lang w:val="pt-BR"/>
        </w:rPr>
      </w:pPr>
      <w:r w:rsidRPr="00222544">
        <w:rPr>
          <w:lang w:val="pt-BR"/>
        </w:rPr>
        <w:t>5. Solução de Problemas</w:t>
      </w:r>
    </w:p>
    <w:p w14:paraId="09FA5207" w14:textId="77777777" w:rsidR="001077BD" w:rsidRPr="00222544" w:rsidRDefault="00000000">
      <w:pPr>
        <w:rPr>
          <w:lang w:val="pt-BR"/>
        </w:rPr>
      </w:pPr>
      <w:r w:rsidRPr="00222544">
        <w:rPr>
          <w:lang w:val="pt-BR"/>
        </w:rPr>
        <w:t>Se ocorrerem erros, consulte os possíveis problemas abaixo:</w:t>
      </w:r>
    </w:p>
    <w:p w14:paraId="6329909C" w14:textId="77777777" w:rsidR="001077BD" w:rsidRPr="00222544" w:rsidRDefault="00000000">
      <w:pPr>
        <w:rPr>
          <w:lang w:val="pt-BR"/>
        </w:rPr>
      </w:pPr>
      <w:r>
        <w:t>🔹</w:t>
      </w:r>
      <w:r w:rsidRPr="00222544">
        <w:rPr>
          <w:lang w:val="pt-BR"/>
        </w:rPr>
        <w:t xml:space="preserve"> **Erro 401 </w:t>
      </w:r>
      <w:proofErr w:type="spellStart"/>
      <w:r w:rsidRPr="00222544">
        <w:rPr>
          <w:lang w:val="pt-BR"/>
        </w:rPr>
        <w:t>Unauthorized</w:t>
      </w:r>
      <w:proofErr w:type="spellEnd"/>
      <w:r w:rsidRPr="00222544">
        <w:rPr>
          <w:lang w:val="pt-BR"/>
        </w:rPr>
        <w:t>**: Verifique se o token foi gerado corretamente e se o escopo está correto.</w:t>
      </w:r>
    </w:p>
    <w:p w14:paraId="4C9DA81B" w14:textId="77777777" w:rsidR="001077BD" w:rsidRPr="00222544" w:rsidRDefault="00000000">
      <w:pPr>
        <w:rPr>
          <w:lang w:val="pt-BR"/>
        </w:rPr>
      </w:pPr>
      <w:r>
        <w:t>🔹</w:t>
      </w:r>
      <w:r w:rsidRPr="00222544">
        <w:rPr>
          <w:lang w:val="pt-BR"/>
        </w:rPr>
        <w:t xml:space="preserve"> **Erro 403 </w:t>
      </w:r>
      <w:proofErr w:type="spellStart"/>
      <w:r w:rsidRPr="00222544">
        <w:rPr>
          <w:lang w:val="pt-BR"/>
        </w:rPr>
        <w:t>Forbidden</w:t>
      </w:r>
      <w:proofErr w:type="spellEnd"/>
      <w:r w:rsidRPr="00222544">
        <w:rPr>
          <w:lang w:val="pt-BR"/>
        </w:rPr>
        <w:t xml:space="preserve">**: Confirme que o usuário tem acesso ao </w:t>
      </w:r>
      <w:proofErr w:type="spellStart"/>
      <w:r w:rsidRPr="00222544">
        <w:rPr>
          <w:lang w:val="pt-BR"/>
        </w:rPr>
        <w:t>workspace</w:t>
      </w:r>
      <w:proofErr w:type="spellEnd"/>
      <w:r w:rsidRPr="00222544">
        <w:rPr>
          <w:lang w:val="pt-BR"/>
        </w:rPr>
        <w:t xml:space="preserve"> no Power BI.</w:t>
      </w:r>
    </w:p>
    <w:p w14:paraId="5747022D" w14:textId="77777777" w:rsidR="001077BD" w:rsidRPr="00222544" w:rsidRDefault="00000000">
      <w:pPr>
        <w:rPr>
          <w:lang w:val="pt-BR"/>
        </w:rPr>
      </w:pPr>
      <w:r>
        <w:t>🔹</w:t>
      </w:r>
      <w:r w:rsidRPr="00222544">
        <w:rPr>
          <w:lang w:val="pt-BR"/>
        </w:rPr>
        <w:t xml:space="preserve"> **Erro 500 </w:t>
      </w:r>
      <w:proofErr w:type="spellStart"/>
      <w:r w:rsidRPr="00222544">
        <w:rPr>
          <w:lang w:val="pt-BR"/>
        </w:rPr>
        <w:t>Internal</w:t>
      </w:r>
      <w:proofErr w:type="spellEnd"/>
      <w:r w:rsidRPr="00222544">
        <w:rPr>
          <w:lang w:val="pt-BR"/>
        </w:rPr>
        <w:t xml:space="preserve"> Server </w:t>
      </w:r>
      <w:proofErr w:type="spellStart"/>
      <w:r w:rsidRPr="00222544">
        <w:rPr>
          <w:lang w:val="pt-BR"/>
        </w:rPr>
        <w:t>Error</w:t>
      </w:r>
      <w:proofErr w:type="spellEnd"/>
      <w:r w:rsidRPr="00222544">
        <w:rPr>
          <w:lang w:val="pt-BR"/>
        </w:rPr>
        <w:t xml:space="preserve">**: Verifique a configuração do </w:t>
      </w:r>
      <w:proofErr w:type="spellStart"/>
      <w:r w:rsidRPr="00222544">
        <w:rPr>
          <w:lang w:val="pt-BR"/>
        </w:rPr>
        <w:t>Flask</w:t>
      </w:r>
      <w:proofErr w:type="spellEnd"/>
      <w:r w:rsidRPr="00222544">
        <w:rPr>
          <w:lang w:val="pt-BR"/>
        </w:rPr>
        <w:t xml:space="preserve"> e tente novamente.</w:t>
      </w:r>
    </w:p>
    <w:sectPr w:rsidR="001077BD" w:rsidRPr="002225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B56A16"/>
    <w:multiLevelType w:val="hybridMultilevel"/>
    <w:tmpl w:val="3C3A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BB56D4"/>
    <w:multiLevelType w:val="hybridMultilevel"/>
    <w:tmpl w:val="A6C0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564BD"/>
    <w:multiLevelType w:val="hybridMultilevel"/>
    <w:tmpl w:val="279A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CD214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242710">
    <w:abstractNumId w:val="8"/>
  </w:num>
  <w:num w:numId="2" w16cid:durableId="1225139190">
    <w:abstractNumId w:val="6"/>
  </w:num>
  <w:num w:numId="3" w16cid:durableId="106631772">
    <w:abstractNumId w:val="5"/>
  </w:num>
  <w:num w:numId="4" w16cid:durableId="1939603877">
    <w:abstractNumId w:val="4"/>
  </w:num>
  <w:num w:numId="5" w16cid:durableId="430588568">
    <w:abstractNumId w:val="7"/>
  </w:num>
  <w:num w:numId="6" w16cid:durableId="1425682761">
    <w:abstractNumId w:val="3"/>
  </w:num>
  <w:num w:numId="7" w16cid:durableId="1332951878">
    <w:abstractNumId w:val="2"/>
  </w:num>
  <w:num w:numId="8" w16cid:durableId="1453670030">
    <w:abstractNumId w:val="1"/>
  </w:num>
  <w:num w:numId="9" w16cid:durableId="1801024685">
    <w:abstractNumId w:val="0"/>
  </w:num>
  <w:num w:numId="10" w16cid:durableId="1897425279">
    <w:abstractNumId w:val="10"/>
  </w:num>
  <w:num w:numId="11" w16cid:durableId="490099274">
    <w:abstractNumId w:val="11"/>
  </w:num>
  <w:num w:numId="12" w16cid:durableId="2545552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7BD"/>
    <w:rsid w:val="0015074B"/>
    <w:rsid w:val="00222544"/>
    <w:rsid w:val="0029639D"/>
    <w:rsid w:val="00326F90"/>
    <w:rsid w:val="006F1016"/>
    <w:rsid w:val="0079743B"/>
    <w:rsid w:val="009B21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B96767"/>
  <w14:defaultImageDpi w14:val="300"/>
  <w15:docId w15:val="{F2730EE3-4800-45ED-8FE6-6E7297A2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2225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2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5000/callback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1067</Words>
  <Characters>6085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Manoel Marcos da Silva</cp:lastModifiedBy>
  <cp:revision>2</cp:revision>
  <dcterms:created xsi:type="dcterms:W3CDTF">2013-12-23T23:15:00Z</dcterms:created>
  <dcterms:modified xsi:type="dcterms:W3CDTF">2025-03-11T17:10:00Z</dcterms:modified>
  <cp:category/>
</cp:coreProperties>
</file>